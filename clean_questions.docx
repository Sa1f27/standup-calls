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5FB389" w14:textId="77777777" w:rsidR="009200E6" w:rsidRPr="009200E6" w:rsidRDefault="009200E6" w:rsidP="009200E6">
      <w:pPr>
        <w:numPr>
          <w:ilvl w:val="0"/>
          <w:numId w:val="10"/>
        </w:numPr>
      </w:pPr>
      <w:r w:rsidRPr="009200E6">
        <w:t>Tell me about yourself or give a brief introduction about yourself.</w:t>
      </w:r>
    </w:p>
    <w:p w14:paraId="34775D5F" w14:textId="77777777" w:rsidR="009200E6" w:rsidRPr="009200E6" w:rsidRDefault="009200E6" w:rsidP="009200E6">
      <w:pPr>
        <w:numPr>
          <w:ilvl w:val="0"/>
          <w:numId w:val="10"/>
        </w:numPr>
      </w:pPr>
      <w:r w:rsidRPr="009200E6">
        <w:t>What are the prerequisites check for the SAP Application Installation?</w:t>
      </w:r>
    </w:p>
    <w:p w14:paraId="6245CDBE" w14:textId="77777777" w:rsidR="009200E6" w:rsidRPr="009200E6" w:rsidRDefault="009200E6" w:rsidP="009200E6">
      <w:pPr>
        <w:numPr>
          <w:ilvl w:val="0"/>
          <w:numId w:val="10"/>
        </w:numPr>
      </w:pPr>
      <w:r w:rsidRPr="009200E6">
        <w:t>What are SAP Post Installation Steps?</w:t>
      </w:r>
    </w:p>
    <w:p w14:paraId="2AF2CFC3" w14:textId="77777777" w:rsidR="009200E6" w:rsidRPr="009200E6" w:rsidRDefault="009200E6" w:rsidP="009200E6">
      <w:pPr>
        <w:numPr>
          <w:ilvl w:val="0"/>
          <w:numId w:val="10"/>
        </w:numPr>
      </w:pPr>
      <w:r w:rsidRPr="009200E6">
        <w:t>How to run SAP installation tool?</w:t>
      </w:r>
    </w:p>
    <w:p w14:paraId="4019283B" w14:textId="77777777" w:rsidR="009200E6" w:rsidRPr="009200E6" w:rsidRDefault="009200E6" w:rsidP="009200E6">
      <w:pPr>
        <w:numPr>
          <w:ilvl w:val="0"/>
          <w:numId w:val="10"/>
        </w:numPr>
      </w:pPr>
      <w:r w:rsidRPr="009200E6">
        <w:t>What is the location to check SAP installation related logs?</w:t>
      </w:r>
    </w:p>
    <w:p w14:paraId="202948B6" w14:textId="77777777" w:rsidR="009200E6" w:rsidRPr="009200E6" w:rsidRDefault="009200E6" w:rsidP="009200E6">
      <w:pPr>
        <w:numPr>
          <w:ilvl w:val="0"/>
          <w:numId w:val="10"/>
        </w:numPr>
      </w:pPr>
      <w:r w:rsidRPr="009200E6">
        <w:t>What is the SAP Application servers start and stop sequence?</w:t>
      </w:r>
    </w:p>
    <w:p w14:paraId="6AD72975" w14:textId="77777777" w:rsidR="009200E6" w:rsidRPr="009200E6" w:rsidRDefault="009200E6" w:rsidP="009200E6">
      <w:pPr>
        <w:numPr>
          <w:ilvl w:val="0"/>
          <w:numId w:val="10"/>
        </w:numPr>
      </w:pPr>
      <w:r w:rsidRPr="009200E6">
        <w:t>What is the command to start and stop SAP application servers?</w:t>
      </w:r>
    </w:p>
    <w:p w14:paraId="5B5E684F" w14:textId="77777777" w:rsidR="009200E6" w:rsidRPr="009200E6" w:rsidRDefault="009200E6" w:rsidP="009200E6">
      <w:pPr>
        <w:numPr>
          <w:ilvl w:val="0"/>
          <w:numId w:val="10"/>
        </w:numPr>
      </w:pPr>
      <w:r w:rsidRPr="009200E6">
        <w:t>You are unable to start an SAP application. How will you troubleshoot or sort out the startup issue?</w:t>
      </w:r>
    </w:p>
    <w:p w14:paraId="4FD493D0" w14:textId="77777777" w:rsidR="009200E6" w:rsidRPr="009200E6" w:rsidRDefault="009200E6" w:rsidP="009200E6">
      <w:pPr>
        <w:numPr>
          <w:ilvl w:val="0"/>
          <w:numId w:val="10"/>
        </w:numPr>
      </w:pPr>
      <w:r w:rsidRPr="009200E6">
        <w:t>Users are unable to login to SAP Application servers or application instance is HUNG. What might be the reasons and how will you troubleshoot?</w:t>
      </w:r>
    </w:p>
    <w:p w14:paraId="293768BB" w14:textId="77777777" w:rsidR="009200E6" w:rsidRPr="009200E6" w:rsidRDefault="009200E6" w:rsidP="009200E6">
      <w:pPr>
        <w:numPr>
          <w:ilvl w:val="0"/>
          <w:numId w:val="10"/>
        </w:numPr>
      </w:pPr>
      <w:r w:rsidRPr="009200E6">
        <w:t>What are SAP client and client roles?</w:t>
      </w:r>
    </w:p>
    <w:p w14:paraId="4DB9A36D" w14:textId="77777777" w:rsidR="009200E6" w:rsidRPr="009200E6" w:rsidRDefault="009200E6" w:rsidP="009200E6">
      <w:pPr>
        <w:numPr>
          <w:ilvl w:val="0"/>
          <w:numId w:val="10"/>
        </w:numPr>
      </w:pPr>
      <w:r w:rsidRPr="009200E6">
        <w:t>What type of data does SAP client store or exist in a client?</w:t>
      </w:r>
    </w:p>
    <w:p w14:paraId="65BF701A" w14:textId="77777777" w:rsidR="009200E6" w:rsidRPr="009200E6" w:rsidRDefault="009200E6" w:rsidP="009200E6">
      <w:pPr>
        <w:numPr>
          <w:ilvl w:val="0"/>
          <w:numId w:val="10"/>
        </w:numPr>
      </w:pPr>
      <w:r w:rsidRPr="009200E6">
        <w:t>What are the SAP Standard clients available after SAP application installation?</w:t>
      </w:r>
    </w:p>
    <w:p w14:paraId="7C3C77AC" w14:textId="77777777" w:rsidR="009200E6" w:rsidRPr="009200E6" w:rsidRDefault="009200E6" w:rsidP="009200E6">
      <w:pPr>
        <w:numPr>
          <w:ilvl w:val="0"/>
          <w:numId w:val="10"/>
        </w:numPr>
      </w:pPr>
      <w:r w:rsidRPr="009200E6">
        <w:t>How to create a client? Why do we need to create new clients in SAP applications?</w:t>
      </w:r>
    </w:p>
    <w:p w14:paraId="36C806B5" w14:textId="77777777" w:rsidR="009200E6" w:rsidRPr="009200E6" w:rsidRDefault="009200E6" w:rsidP="009200E6">
      <w:pPr>
        <w:numPr>
          <w:ilvl w:val="0"/>
          <w:numId w:val="10"/>
        </w:numPr>
      </w:pPr>
      <w:r w:rsidRPr="009200E6">
        <w:t>What are the types of SAP client copies?</w:t>
      </w:r>
    </w:p>
    <w:p w14:paraId="32B62618" w14:textId="77777777" w:rsidR="009200E6" w:rsidRPr="009200E6" w:rsidRDefault="009200E6" w:rsidP="009200E6">
      <w:pPr>
        <w:numPr>
          <w:ilvl w:val="0"/>
          <w:numId w:val="10"/>
        </w:numPr>
      </w:pPr>
      <w:r w:rsidRPr="009200E6">
        <w:t>What is the difference between Remote and Export/import client copies?</w:t>
      </w:r>
    </w:p>
    <w:p w14:paraId="10E0467B" w14:textId="77777777" w:rsidR="009200E6" w:rsidRPr="009200E6" w:rsidRDefault="009200E6" w:rsidP="009200E6">
      <w:pPr>
        <w:numPr>
          <w:ilvl w:val="0"/>
          <w:numId w:val="10"/>
        </w:numPr>
      </w:pPr>
      <w:r w:rsidRPr="009200E6">
        <w:t>How to import a TR into different clients locally within the system?</w:t>
      </w:r>
    </w:p>
    <w:p w14:paraId="06FC9568" w14:textId="77777777" w:rsidR="009200E6" w:rsidRPr="009200E6" w:rsidRDefault="009200E6" w:rsidP="009200E6">
      <w:pPr>
        <w:numPr>
          <w:ilvl w:val="0"/>
          <w:numId w:val="10"/>
        </w:numPr>
      </w:pPr>
      <w:r w:rsidRPr="009200E6">
        <w:t>What are the prerequisites for client copies?</w:t>
      </w:r>
    </w:p>
    <w:p w14:paraId="22FC7D84" w14:textId="77777777" w:rsidR="009200E6" w:rsidRPr="009200E6" w:rsidRDefault="009200E6" w:rsidP="009200E6">
      <w:pPr>
        <w:numPr>
          <w:ilvl w:val="0"/>
          <w:numId w:val="10"/>
        </w:numPr>
      </w:pPr>
      <w:r w:rsidRPr="009200E6">
        <w:t>If SAP client copy takes longer to run, how to troubleshoot?</w:t>
      </w:r>
    </w:p>
    <w:p w14:paraId="4B67F669" w14:textId="77777777" w:rsidR="009200E6" w:rsidRPr="009200E6" w:rsidRDefault="009200E6" w:rsidP="009200E6">
      <w:pPr>
        <w:numPr>
          <w:ilvl w:val="0"/>
          <w:numId w:val="10"/>
        </w:numPr>
      </w:pPr>
      <w:r w:rsidRPr="009200E6">
        <w:t>How to exclude specific tables from client copy into new client?</w:t>
      </w:r>
    </w:p>
    <w:p w14:paraId="6E650298" w14:textId="77777777" w:rsidR="009200E6" w:rsidRPr="009200E6" w:rsidRDefault="009200E6" w:rsidP="009200E6">
      <w:pPr>
        <w:numPr>
          <w:ilvl w:val="0"/>
          <w:numId w:val="10"/>
        </w:numPr>
      </w:pPr>
      <w:r w:rsidRPr="009200E6">
        <w:t>If you run client copy via background, what program will take care of client copy?</w:t>
      </w:r>
    </w:p>
    <w:p w14:paraId="34216300" w14:textId="77777777" w:rsidR="009200E6" w:rsidRPr="009200E6" w:rsidRDefault="009200E6" w:rsidP="009200E6">
      <w:pPr>
        <w:numPr>
          <w:ilvl w:val="0"/>
          <w:numId w:val="10"/>
        </w:numPr>
      </w:pPr>
      <w:r w:rsidRPr="009200E6">
        <w:t>How to calculate client size or a particular table size?</w:t>
      </w:r>
    </w:p>
    <w:p w14:paraId="7FDFD27C" w14:textId="77777777" w:rsidR="009200E6" w:rsidRPr="009200E6" w:rsidRDefault="009200E6" w:rsidP="009200E6">
      <w:pPr>
        <w:numPr>
          <w:ilvl w:val="0"/>
          <w:numId w:val="10"/>
        </w:numPr>
      </w:pPr>
      <w:r w:rsidRPr="009200E6">
        <w:t>In a newly created client, SAP* client got locked. You don't have access to perform client copy and you don't have OS and DB level access. How will you login to newly created client?</w:t>
      </w:r>
    </w:p>
    <w:p w14:paraId="489AD6EF" w14:textId="77777777" w:rsidR="009200E6" w:rsidRPr="009200E6" w:rsidRDefault="009200E6" w:rsidP="009200E6">
      <w:pPr>
        <w:numPr>
          <w:ilvl w:val="0"/>
          <w:numId w:val="10"/>
        </w:numPr>
      </w:pPr>
      <w:r w:rsidRPr="009200E6">
        <w:t>If entire client users are locked in SAP application, how to enable emergency login SAP*?</w:t>
      </w:r>
    </w:p>
    <w:p w14:paraId="77345A46" w14:textId="77777777" w:rsidR="009200E6" w:rsidRPr="009200E6" w:rsidRDefault="009200E6" w:rsidP="009200E6">
      <w:pPr>
        <w:numPr>
          <w:ilvl w:val="0"/>
          <w:numId w:val="10"/>
        </w:numPr>
      </w:pPr>
      <w:r w:rsidRPr="009200E6">
        <w:lastRenderedPageBreak/>
        <w:t>What is the difference between a client copy and client refresh?</w:t>
      </w:r>
    </w:p>
    <w:p w14:paraId="5346D17E" w14:textId="77777777" w:rsidR="009200E6" w:rsidRPr="009200E6" w:rsidRDefault="009200E6" w:rsidP="009200E6">
      <w:pPr>
        <w:numPr>
          <w:ilvl w:val="0"/>
          <w:numId w:val="11"/>
        </w:numPr>
      </w:pPr>
      <w:r w:rsidRPr="009200E6">
        <w:t>How to Configure STMS?</w:t>
      </w:r>
    </w:p>
    <w:p w14:paraId="5EDFAFBB" w14:textId="77777777" w:rsidR="009200E6" w:rsidRPr="009200E6" w:rsidRDefault="009200E6" w:rsidP="009200E6">
      <w:pPr>
        <w:numPr>
          <w:ilvl w:val="0"/>
          <w:numId w:val="11"/>
        </w:numPr>
      </w:pPr>
      <w:r w:rsidRPr="009200E6">
        <w:t>If a transport request import is taking longer to run, how to resolve the issue?</w:t>
      </w:r>
    </w:p>
    <w:p w14:paraId="4665746C" w14:textId="77777777" w:rsidR="009200E6" w:rsidRPr="009200E6" w:rsidRDefault="009200E6" w:rsidP="009200E6">
      <w:pPr>
        <w:numPr>
          <w:ilvl w:val="0"/>
          <w:numId w:val="11"/>
        </w:numPr>
      </w:pPr>
      <w:r w:rsidRPr="009200E6">
        <w:t>What is TP and R3trans?</w:t>
      </w:r>
    </w:p>
    <w:p w14:paraId="3D3024C2" w14:textId="77777777" w:rsidR="009200E6" w:rsidRPr="009200E6" w:rsidRDefault="009200E6" w:rsidP="009200E6">
      <w:pPr>
        <w:numPr>
          <w:ilvl w:val="0"/>
          <w:numId w:val="11"/>
        </w:numPr>
      </w:pPr>
      <w:r w:rsidRPr="009200E6">
        <w:t>How to import TR from OS level? How to cancel/stop a TR at stms_import and OS Level?</w:t>
      </w:r>
    </w:p>
    <w:p w14:paraId="7AFEF1ED" w14:textId="77777777" w:rsidR="009200E6" w:rsidRPr="009200E6" w:rsidRDefault="009200E6" w:rsidP="009200E6">
      <w:pPr>
        <w:numPr>
          <w:ilvl w:val="0"/>
          <w:numId w:val="11"/>
        </w:numPr>
      </w:pPr>
      <w:r w:rsidRPr="009200E6">
        <w:t>What are the TR return codes?</w:t>
      </w:r>
    </w:p>
    <w:p w14:paraId="21940DEE" w14:textId="77777777" w:rsidR="009200E6" w:rsidRPr="009200E6" w:rsidRDefault="009200E6" w:rsidP="009200E6">
      <w:pPr>
        <w:numPr>
          <w:ilvl w:val="0"/>
          <w:numId w:val="11"/>
        </w:numPr>
      </w:pPr>
      <w:r w:rsidRPr="009200E6">
        <w:t>How to disable IMPORT ALL for all transport requests?</w:t>
      </w:r>
    </w:p>
    <w:p w14:paraId="47E72E9D" w14:textId="77777777" w:rsidR="009200E6" w:rsidRPr="009200E6" w:rsidRDefault="009200E6" w:rsidP="009200E6">
      <w:pPr>
        <w:numPr>
          <w:ilvl w:val="0"/>
          <w:numId w:val="11"/>
        </w:numPr>
      </w:pPr>
      <w:r w:rsidRPr="009200E6">
        <w:t>How to import external TR's into SAP application?</w:t>
      </w:r>
    </w:p>
    <w:p w14:paraId="0AF41DFF" w14:textId="77777777" w:rsidR="009200E6" w:rsidRPr="009200E6" w:rsidRDefault="009200E6" w:rsidP="009200E6">
      <w:pPr>
        <w:numPr>
          <w:ilvl w:val="0"/>
          <w:numId w:val="11"/>
        </w:numPr>
      </w:pPr>
      <w:r w:rsidRPr="009200E6">
        <w:t>What are the STMS logs?</w:t>
      </w:r>
    </w:p>
    <w:p w14:paraId="522F74C3" w14:textId="77777777" w:rsidR="009200E6" w:rsidRPr="009200E6" w:rsidRDefault="009200E6" w:rsidP="009200E6">
      <w:pPr>
        <w:numPr>
          <w:ilvl w:val="0"/>
          <w:numId w:val="11"/>
        </w:numPr>
      </w:pPr>
      <w:r w:rsidRPr="009200E6">
        <w:t>What are subdirectories in the trans directory?</w:t>
      </w:r>
    </w:p>
    <w:p w14:paraId="019F2E5E" w14:textId="77777777" w:rsidR="009200E6" w:rsidRPr="009200E6" w:rsidRDefault="009200E6" w:rsidP="009200E6">
      <w:pPr>
        <w:numPr>
          <w:ilvl w:val="0"/>
          <w:numId w:val="11"/>
        </w:numPr>
      </w:pPr>
      <w:r w:rsidRPr="009200E6">
        <w:t>What are the files that exist under /usr/sap/trans/bin?</w:t>
      </w:r>
    </w:p>
    <w:p w14:paraId="52C2713D" w14:textId="77777777" w:rsidR="009200E6" w:rsidRPr="009200E6" w:rsidRDefault="009200E6" w:rsidP="009200E6">
      <w:pPr>
        <w:numPr>
          <w:ilvl w:val="0"/>
          <w:numId w:val="11"/>
        </w:numPr>
      </w:pPr>
      <w:r w:rsidRPr="009200E6">
        <w:t>How can you tell if a transport entry is in the process of being imported?</w:t>
      </w:r>
    </w:p>
    <w:p w14:paraId="087F07A2" w14:textId="77777777" w:rsidR="009200E6" w:rsidRPr="009200E6" w:rsidRDefault="009200E6" w:rsidP="009200E6">
      <w:pPr>
        <w:numPr>
          <w:ilvl w:val="0"/>
          <w:numId w:val="11"/>
        </w:numPr>
      </w:pPr>
      <w:r w:rsidRPr="009200E6">
        <w:t>How can you find a list of objects that have been repaired in the system?</w:t>
      </w:r>
    </w:p>
    <w:p w14:paraId="0C5481F6" w14:textId="77777777" w:rsidR="009200E6" w:rsidRPr="009200E6" w:rsidRDefault="009200E6" w:rsidP="009200E6">
      <w:pPr>
        <w:numPr>
          <w:ilvl w:val="0"/>
          <w:numId w:val="11"/>
        </w:numPr>
      </w:pPr>
      <w:r w:rsidRPr="009200E6">
        <w:t>How do you Disable Multiple Logins in the Same Client?</w:t>
      </w:r>
    </w:p>
    <w:p w14:paraId="210A5F02" w14:textId="77777777" w:rsidR="009200E6" w:rsidRPr="009200E6" w:rsidRDefault="009200E6" w:rsidP="009200E6">
      <w:pPr>
        <w:numPr>
          <w:ilvl w:val="0"/>
          <w:numId w:val="11"/>
        </w:numPr>
      </w:pPr>
      <w:r w:rsidRPr="009200E6">
        <w:t>Where can you find a list of object keys included in a transport?</w:t>
      </w:r>
    </w:p>
    <w:p w14:paraId="25EBA2C0" w14:textId="77777777" w:rsidR="009200E6" w:rsidRPr="009200E6" w:rsidRDefault="009200E6" w:rsidP="009200E6">
      <w:pPr>
        <w:numPr>
          <w:ilvl w:val="0"/>
          <w:numId w:val="11"/>
        </w:numPr>
      </w:pPr>
      <w:r w:rsidRPr="009200E6">
        <w:t>What are the SAP transport requests related tables?</w:t>
      </w:r>
    </w:p>
    <w:p w14:paraId="3D3418AC" w14:textId="77777777" w:rsidR="009200E6" w:rsidRPr="009200E6" w:rsidRDefault="009200E6" w:rsidP="009200E6">
      <w:pPr>
        <w:numPr>
          <w:ilvl w:val="0"/>
          <w:numId w:val="12"/>
        </w:numPr>
      </w:pPr>
      <w:r w:rsidRPr="009200E6">
        <w:t>What is RFC? What are the types of RFC?</w:t>
      </w:r>
    </w:p>
    <w:p w14:paraId="12A350FC" w14:textId="77777777" w:rsidR="009200E6" w:rsidRPr="009200E6" w:rsidRDefault="009200E6" w:rsidP="009200E6">
      <w:pPr>
        <w:numPr>
          <w:ilvl w:val="0"/>
          <w:numId w:val="12"/>
        </w:numPr>
      </w:pPr>
      <w:r w:rsidRPr="009200E6">
        <w:t>What are the SAP RFC connection types in SM59?</w:t>
      </w:r>
    </w:p>
    <w:p w14:paraId="1E668680" w14:textId="77777777" w:rsidR="009200E6" w:rsidRPr="009200E6" w:rsidRDefault="009200E6" w:rsidP="009200E6">
      <w:pPr>
        <w:numPr>
          <w:ilvl w:val="0"/>
          <w:numId w:val="12"/>
        </w:numPr>
      </w:pPr>
      <w:r w:rsidRPr="009200E6">
        <w:t>What are RFC destination tables?</w:t>
      </w:r>
    </w:p>
    <w:p w14:paraId="5E42A3C1" w14:textId="77777777" w:rsidR="009200E6" w:rsidRPr="009200E6" w:rsidRDefault="009200E6" w:rsidP="009200E6">
      <w:pPr>
        <w:numPr>
          <w:ilvl w:val="0"/>
          <w:numId w:val="12"/>
        </w:numPr>
      </w:pPr>
      <w:r w:rsidRPr="009200E6">
        <w:t>How to register a TCP/IP external program?</w:t>
      </w:r>
    </w:p>
    <w:p w14:paraId="3D91195A" w14:textId="77777777" w:rsidR="009200E6" w:rsidRPr="009200E6" w:rsidRDefault="009200E6" w:rsidP="009200E6">
      <w:pPr>
        <w:numPr>
          <w:ilvl w:val="0"/>
          <w:numId w:val="12"/>
        </w:numPr>
      </w:pPr>
      <w:r w:rsidRPr="009200E6">
        <w:t>What is secinfo and reginfo?</w:t>
      </w:r>
    </w:p>
    <w:p w14:paraId="02865D4D" w14:textId="77777777" w:rsidR="009200E6" w:rsidRPr="009200E6" w:rsidRDefault="009200E6" w:rsidP="009200E6">
      <w:pPr>
        <w:numPr>
          <w:ilvl w:val="0"/>
          <w:numId w:val="12"/>
        </w:numPr>
      </w:pPr>
      <w:r w:rsidRPr="009200E6">
        <w:t>How to monitor Gateway connections?</w:t>
      </w:r>
    </w:p>
    <w:p w14:paraId="77B61103" w14:textId="77777777" w:rsidR="009200E6" w:rsidRPr="009200E6" w:rsidRDefault="009200E6" w:rsidP="009200E6">
      <w:pPr>
        <w:numPr>
          <w:ilvl w:val="0"/>
          <w:numId w:val="12"/>
        </w:numPr>
      </w:pPr>
      <w:r w:rsidRPr="009200E6">
        <w:t>How to edit SAP system standard RFC's?</w:t>
      </w:r>
    </w:p>
    <w:p w14:paraId="1EB78938" w14:textId="77777777" w:rsidR="009200E6" w:rsidRPr="009200E6" w:rsidRDefault="009200E6" w:rsidP="009200E6">
      <w:pPr>
        <w:numPr>
          <w:ilvl w:val="0"/>
          <w:numId w:val="12"/>
        </w:numPr>
      </w:pPr>
      <w:r w:rsidRPr="009200E6">
        <w:t>How to analyze RFC errors?</w:t>
      </w:r>
    </w:p>
    <w:p w14:paraId="6B08D8BB" w14:textId="77777777" w:rsidR="009200E6" w:rsidRPr="009200E6" w:rsidRDefault="009200E6" w:rsidP="009200E6">
      <w:pPr>
        <w:numPr>
          <w:ilvl w:val="0"/>
          <w:numId w:val="13"/>
        </w:numPr>
      </w:pPr>
      <w:r w:rsidRPr="009200E6">
        <w:t>How to schedule a background job? What are the job classes? What is JOB status?</w:t>
      </w:r>
    </w:p>
    <w:p w14:paraId="4D6F730C" w14:textId="77777777" w:rsidR="009200E6" w:rsidRPr="009200E6" w:rsidRDefault="009200E6" w:rsidP="009200E6">
      <w:pPr>
        <w:numPr>
          <w:ilvl w:val="0"/>
          <w:numId w:val="13"/>
        </w:numPr>
      </w:pPr>
      <w:r w:rsidRPr="009200E6">
        <w:lastRenderedPageBreak/>
        <w:t>How to monitor background jobs? How to troubleshoot long running background jobs?</w:t>
      </w:r>
    </w:p>
    <w:p w14:paraId="479D8088" w14:textId="77777777" w:rsidR="009200E6" w:rsidRPr="009200E6" w:rsidRDefault="009200E6" w:rsidP="009200E6">
      <w:pPr>
        <w:numPr>
          <w:ilvl w:val="0"/>
          <w:numId w:val="13"/>
        </w:numPr>
      </w:pPr>
      <w:r w:rsidRPr="009200E6">
        <w:t>How to dedicate the BTC Work process for job class type A? What is the T Code to maintain job groups?</w:t>
      </w:r>
    </w:p>
    <w:p w14:paraId="0058ADD6" w14:textId="77777777" w:rsidR="009200E6" w:rsidRPr="009200E6" w:rsidRDefault="009200E6" w:rsidP="009200E6">
      <w:pPr>
        <w:numPr>
          <w:ilvl w:val="0"/>
          <w:numId w:val="13"/>
        </w:numPr>
      </w:pPr>
      <w:r w:rsidRPr="009200E6">
        <w:t>What are the job scheduling procedures?</w:t>
      </w:r>
    </w:p>
    <w:p w14:paraId="6511A8B5" w14:textId="77777777" w:rsidR="009200E6" w:rsidRPr="009200E6" w:rsidRDefault="009200E6" w:rsidP="009200E6">
      <w:pPr>
        <w:numPr>
          <w:ilvl w:val="0"/>
          <w:numId w:val="13"/>
        </w:numPr>
      </w:pPr>
      <w:r w:rsidRPr="009200E6">
        <w:t>How to change released jobs? Can we change scheduled job time and how?</w:t>
      </w:r>
    </w:p>
    <w:p w14:paraId="718209E9" w14:textId="77777777" w:rsidR="009200E6" w:rsidRPr="009200E6" w:rsidRDefault="009200E6" w:rsidP="009200E6">
      <w:pPr>
        <w:numPr>
          <w:ilvl w:val="0"/>
          <w:numId w:val="13"/>
        </w:numPr>
      </w:pPr>
      <w:r w:rsidRPr="009200E6">
        <w:t>How to move released jobs to scheduled mode?</w:t>
      </w:r>
    </w:p>
    <w:p w14:paraId="24C315EC" w14:textId="77777777" w:rsidR="009200E6" w:rsidRPr="009200E6" w:rsidRDefault="009200E6" w:rsidP="009200E6">
      <w:pPr>
        <w:numPr>
          <w:ilvl w:val="0"/>
          <w:numId w:val="13"/>
        </w:numPr>
      </w:pPr>
      <w:r w:rsidRPr="009200E6">
        <w:t>How to suspend and resume BTC jobs?</w:t>
      </w:r>
    </w:p>
    <w:p w14:paraId="6B2CD653" w14:textId="77777777" w:rsidR="009200E6" w:rsidRPr="009200E6" w:rsidRDefault="009200E6" w:rsidP="009200E6">
      <w:pPr>
        <w:numPr>
          <w:ilvl w:val="0"/>
          <w:numId w:val="13"/>
        </w:numPr>
      </w:pPr>
      <w:r w:rsidRPr="009200E6">
        <w:t>How to change all the jobs step user and owner name?</w:t>
      </w:r>
    </w:p>
    <w:p w14:paraId="205BB693" w14:textId="77777777" w:rsidR="009200E6" w:rsidRPr="009200E6" w:rsidRDefault="009200E6" w:rsidP="009200E6">
      <w:pPr>
        <w:numPr>
          <w:ilvl w:val="0"/>
          <w:numId w:val="14"/>
        </w:numPr>
      </w:pPr>
      <w:r w:rsidRPr="009200E6">
        <w:t>How to configure SAP printers?</w:t>
      </w:r>
    </w:p>
    <w:p w14:paraId="7977E863" w14:textId="77777777" w:rsidR="009200E6" w:rsidRPr="009200E6" w:rsidRDefault="009200E6" w:rsidP="009200E6">
      <w:pPr>
        <w:numPr>
          <w:ilvl w:val="0"/>
          <w:numId w:val="14"/>
        </w:numPr>
      </w:pPr>
      <w:r w:rsidRPr="009200E6">
        <w:t>What are the types of printers?</w:t>
      </w:r>
    </w:p>
    <w:p w14:paraId="081B06A5" w14:textId="77777777" w:rsidR="009200E6" w:rsidRPr="009200E6" w:rsidRDefault="009200E6" w:rsidP="009200E6">
      <w:pPr>
        <w:numPr>
          <w:ilvl w:val="0"/>
          <w:numId w:val="14"/>
        </w:numPr>
      </w:pPr>
      <w:r w:rsidRPr="009200E6">
        <w:t>In SAP system if you haven't found the right printer driver to configure a new model, how will you identify the new printer model compatible device type and install?</w:t>
      </w:r>
    </w:p>
    <w:p w14:paraId="0FDA91FB" w14:textId="77777777" w:rsidR="009200E6" w:rsidRPr="009200E6" w:rsidRDefault="009200E6" w:rsidP="009200E6">
      <w:pPr>
        <w:numPr>
          <w:ilvl w:val="0"/>
          <w:numId w:val="14"/>
        </w:numPr>
      </w:pPr>
      <w:r w:rsidRPr="009200E6">
        <w:t>How will you analyze the error spool requests or prints?</w:t>
      </w:r>
    </w:p>
    <w:p w14:paraId="4F1EF9D6" w14:textId="77777777" w:rsidR="009200E6" w:rsidRPr="009200E6" w:rsidRDefault="009200E6" w:rsidP="009200E6">
      <w:pPr>
        <w:numPr>
          <w:ilvl w:val="0"/>
          <w:numId w:val="14"/>
        </w:numPr>
      </w:pPr>
      <w:r w:rsidRPr="009200E6">
        <w:t>What is temese and how to check?</w:t>
      </w:r>
    </w:p>
    <w:p w14:paraId="726374A9" w14:textId="77777777" w:rsidR="009200E6" w:rsidRPr="009200E6" w:rsidRDefault="009200E6" w:rsidP="009200E6">
      <w:pPr>
        <w:numPr>
          <w:ilvl w:val="0"/>
          <w:numId w:val="14"/>
        </w:numPr>
      </w:pPr>
      <w:r w:rsidRPr="009200E6">
        <w:t>What is SAP spool overflow? How to correct the spool overflow errors?</w:t>
      </w:r>
    </w:p>
    <w:p w14:paraId="6E0B3DB5" w14:textId="77777777" w:rsidR="009200E6" w:rsidRPr="009200E6" w:rsidRDefault="009200E6" w:rsidP="009200E6">
      <w:pPr>
        <w:numPr>
          <w:ilvl w:val="0"/>
          <w:numId w:val="15"/>
        </w:numPr>
      </w:pPr>
      <w:r w:rsidRPr="009200E6">
        <w:t>What is the difference between tcode STRUST and STRUSTSSO2?</w:t>
      </w:r>
    </w:p>
    <w:p w14:paraId="404B3CAB" w14:textId="77777777" w:rsidR="009200E6" w:rsidRPr="009200E6" w:rsidRDefault="009200E6" w:rsidP="009200E6">
      <w:pPr>
        <w:numPr>
          <w:ilvl w:val="0"/>
          <w:numId w:val="15"/>
        </w:numPr>
      </w:pPr>
      <w:r w:rsidRPr="009200E6">
        <w:t>How to generate SAP PSE certificate?</w:t>
      </w:r>
    </w:p>
    <w:p w14:paraId="216345F6" w14:textId="77777777" w:rsidR="009200E6" w:rsidRPr="009200E6" w:rsidRDefault="009200E6" w:rsidP="009200E6">
      <w:pPr>
        <w:numPr>
          <w:ilvl w:val="0"/>
          <w:numId w:val="15"/>
        </w:numPr>
      </w:pPr>
      <w:r w:rsidRPr="009200E6">
        <w:t>What is a signed certificate and how to get a root certificate?</w:t>
      </w:r>
    </w:p>
    <w:p w14:paraId="787FC009" w14:textId="77777777" w:rsidR="009200E6" w:rsidRPr="009200E6" w:rsidRDefault="009200E6" w:rsidP="009200E6">
      <w:pPr>
        <w:numPr>
          <w:ilvl w:val="0"/>
          <w:numId w:val="15"/>
        </w:numPr>
      </w:pPr>
      <w:r w:rsidRPr="009200E6">
        <w:t>How to generate PSE certificate at OS level? How to export and import this certificate?</w:t>
      </w:r>
    </w:p>
    <w:p w14:paraId="3D87C97B" w14:textId="77777777" w:rsidR="009200E6" w:rsidRPr="009200E6" w:rsidRDefault="009200E6" w:rsidP="009200E6">
      <w:pPr>
        <w:numPr>
          <w:ilvl w:val="0"/>
          <w:numId w:val="16"/>
        </w:numPr>
      </w:pPr>
      <w:r w:rsidRPr="009200E6">
        <w:t>What are the types of work process? What are the states of the work process? What is private mode?</w:t>
      </w:r>
    </w:p>
    <w:p w14:paraId="1D494668" w14:textId="77777777" w:rsidR="009200E6" w:rsidRPr="009200E6" w:rsidRDefault="009200E6" w:rsidP="009200E6">
      <w:pPr>
        <w:numPr>
          <w:ilvl w:val="0"/>
          <w:numId w:val="16"/>
        </w:numPr>
      </w:pPr>
      <w:r w:rsidRPr="009200E6">
        <w:t>How to check dispatcher status and dispatcher queue statistics?</w:t>
      </w:r>
    </w:p>
    <w:p w14:paraId="1F1ECBA4" w14:textId="77777777" w:rsidR="009200E6" w:rsidRPr="009200E6" w:rsidRDefault="009200E6" w:rsidP="009200E6">
      <w:pPr>
        <w:numPr>
          <w:ilvl w:val="0"/>
          <w:numId w:val="16"/>
        </w:numPr>
      </w:pPr>
      <w:r w:rsidRPr="009200E6">
        <w:t>How to switch between applications servers?</w:t>
      </w:r>
    </w:p>
    <w:p w14:paraId="7B770D78" w14:textId="77777777" w:rsidR="009200E6" w:rsidRPr="009200E6" w:rsidRDefault="009200E6" w:rsidP="009200E6">
      <w:pPr>
        <w:numPr>
          <w:ilvl w:val="0"/>
          <w:numId w:val="16"/>
        </w:numPr>
      </w:pPr>
      <w:r w:rsidRPr="009200E6">
        <w:t>How to activate and deactivate the application server states in SM51?</w:t>
      </w:r>
    </w:p>
    <w:p w14:paraId="214CABF5" w14:textId="77777777" w:rsidR="009200E6" w:rsidRPr="009200E6" w:rsidRDefault="009200E6" w:rsidP="009200E6">
      <w:pPr>
        <w:numPr>
          <w:ilvl w:val="0"/>
          <w:numId w:val="16"/>
        </w:numPr>
      </w:pPr>
      <w:r w:rsidRPr="009200E6">
        <w:t>How to analyze update errors?</w:t>
      </w:r>
    </w:p>
    <w:p w14:paraId="156D971F" w14:textId="77777777" w:rsidR="009200E6" w:rsidRPr="009200E6" w:rsidRDefault="009200E6" w:rsidP="009200E6">
      <w:pPr>
        <w:numPr>
          <w:ilvl w:val="0"/>
          <w:numId w:val="16"/>
        </w:numPr>
      </w:pPr>
      <w:r w:rsidRPr="009200E6">
        <w:t>What are the SAP locks?</w:t>
      </w:r>
    </w:p>
    <w:p w14:paraId="284B2DD2" w14:textId="77777777" w:rsidR="009200E6" w:rsidRPr="009200E6" w:rsidRDefault="009200E6" w:rsidP="009200E6">
      <w:pPr>
        <w:numPr>
          <w:ilvl w:val="0"/>
          <w:numId w:val="16"/>
        </w:numPr>
      </w:pPr>
      <w:r w:rsidRPr="009200E6">
        <w:lastRenderedPageBreak/>
        <w:t>How to monitor SAP lock overflow?</w:t>
      </w:r>
    </w:p>
    <w:p w14:paraId="6729958C" w14:textId="77777777" w:rsidR="009200E6" w:rsidRPr="009200E6" w:rsidRDefault="009200E6" w:rsidP="009200E6">
      <w:pPr>
        <w:numPr>
          <w:ilvl w:val="0"/>
          <w:numId w:val="16"/>
        </w:numPr>
      </w:pPr>
      <w:r w:rsidRPr="009200E6">
        <w:t>What are the day to day monitoring T Codes?</w:t>
      </w:r>
    </w:p>
    <w:p w14:paraId="5C4B2646" w14:textId="77777777" w:rsidR="009200E6" w:rsidRPr="009200E6" w:rsidRDefault="009200E6" w:rsidP="009200E6">
      <w:pPr>
        <w:numPr>
          <w:ilvl w:val="0"/>
          <w:numId w:val="17"/>
        </w:numPr>
      </w:pPr>
      <w:r w:rsidRPr="009200E6">
        <w:t>What is SAP NOTE? Types of OSS NOTES? Prerequisites to apply OSS NOTES? How to apply OSS NOTE?</w:t>
      </w:r>
    </w:p>
    <w:p w14:paraId="4A0820D9" w14:textId="77777777" w:rsidR="009200E6" w:rsidRPr="009200E6" w:rsidRDefault="009200E6" w:rsidP="009200E6">
      <w:pPr>
        <w:numPr>
          <w:ilvl w:val="0"/>
          <w:numId w:val="17"/>
        </w:numPr>
      </w:pPr>
      <w:r w:rsidRPr="009200E6">
        <w:t>What is digitally signed note implementation?</w:t>
      </w:r>
    </w:p>
    <w:p w14:paraId="34E1015F" w14:textId="77777777" w:rsidR="009200E6" w:rsidRPr="009200E6" w:rsidRDefault="009200E6" w:rsidP="009200E6">
      <w:pPr>
        <w:numPr>
          <w:ilvl w:val="0"/>
          <w:numId w:val="17"/>
        </w:numPr>
      </w:pPr>
      <w:r w:rsidRPr="009200E6">
        <w:t>What is a SAP router? How to configure a SAP router? How will it work?</w:t>
      </w:r>
    </w:p>
    <w:p w14:paraId="36FE5980" w14:textId="77777777" w:rsidR="009200E6" w:rsidRPr="009200E6" w:rsidRDefault="009200E6" w:rsidP="009200E6">
      <w:pPr>
        <w:numPr>
          <w:ilvl w:val="0"/>
          <w:numId w:val="17"/>
        </w:numPr>
      </w:pPr>
      <w:r w:rsidRPr="009200E6">
        <w:t>What are the types of traces in the SAP system? How to enable different traces and collect the trace files?</w:t>
      </w:r>
    </w:p>
    <w:p w14:paraId="56BC61FC" w14:textId="77777777" w:rsidR="009200E6" w:rsidRPr="009200E6" w:rsidRDefault="009200E6" w:rsidP="009200E6">
      <w:pPr>
        <w:numPr>
          <w:ilvl w:val="0"/>
          <w:numId w:val="17"/>
        </w:numPr>
      </w:pPr>
      <w:r w:rsidRPr="009200E6">
        <w:t>What is SAP Kernel? How to upgrade the SAP kernel? What is the post kernel upgrade step? When you run ./saproot.sh what will happen?</w:t>
      </w:r>
    </w:p>
    <w:p w14:paraId="1407DC43" w14:textId="77777777" w:rsidR="009200E6" w:rsidRPr="009200E6" w:rsidRDefault="009200E6" w:rsidP="009200E6">
      <w:pPr>
        <w:numPr>
          <w:ilvl w:val="0"/>
          <w:numId w:val="17"/>
        </w:numPr>
      </w:pPr>
      <w:r w:rsidRPr="009200E6">
        <w:t>If your SAP application server is running with 4 Linux application servers and 3 Windows servers, how to upgrade the kernel?</w:t>
      </w:r>
    </w:p>
    <w:p w14:paraId="0C99B668" w14:textId="77777777" w:rsidR="009200E6" w:rsidRPr="009200E6" w:rsidRDefault="009200E6" w:rsidP="009200E6">
      <w:pPr>
        <w:numPr>
          <w:ilvl w:val="0"/>
          <w:numId w:val="17"/>
        </w:numPr>
      </w:pPr>
      <w:r w:rsidRPr="009200E6">
        <w:t>What is SPAM and SAINT?</w:t>
      </w:r>
    </w:p>
    <w:p w14:paraId="7FF772DE" w14:textId="77777777" w:rsidR="009200E6" w:rsidRPr="009200E6" w:rsidRDefault="009200E6" w:rsidP="009200E6">
      <w:pPr>
        <w:numPr>
          <w:ilvl w:val="0"/>
          <w:numId w:val="17"/>
        </w:numPr>
      </w:pPr>
      <w:r w:rsidRPr="009200E6">
        <w:t>What are prerequisites to apply support packages and what are the support pack phases?</w:t>
      </w:r>
    </w:p>
    <w:p w14:paraId="52FEAC9A" w14:textId="77777777" w:rsidR="009200E6" w:rsidRPr="009200E6" w:rsidRDefault="009200E6" w:rsidP="009200E6">
      <w:pPr>
        <w:numPr>
          <w:ilvl w:val="0"/>
          <w:numId w:val="17"/>
        </w:numPr>
      </w:pPr>
      <w:r w:rsidRPr="009200E6">
        <w:t>While applying support packages, from which phase we can't revert back the changes if any error occurred?</w:t>
      </w:r>
    </w:p>
    <w:p w14:paraId="0F3076D3" w14:textId="77777777" w:rsidR="009200E6" w:rsidRPr="009200E6" w:rsidRDefault="009200E6" w:rsidP="009200E6">
      <w:pPr>
        <w:numPr>
          <w:ilvl w:val="0"/>
          <w:numId w:val="17"/>
        </w:numPr>
      </w:pPr>
      <w:r w:rsidRPr="009200E6">
        <w:t>How to check SP file dependency?</w:t>
      </w:r>
    </w:p>
    <w:p w14:paraId="4EC3F9AA" w14:textId="77777777" w:rsidR="009200E6" w:rsidRPr="009200E6" w:rsidRDefault="009200E6" w:rsidP="009200E6">
      <w:pPr>
        <w:numPr>
          <w:ilvl w:val="0"/>
          <w:numId w:val="18"/>
        </w:numPr>
      </w:pPr>
      <w:r w:rsidRPr="009200E6">
        <w:t>What is a SUM tool? What is the latest SUM tool? Can we migrate the SAP system using the SUM tool?</w:t>
      </w:r>
    </w:p>
    <w:p w14:paraId="4F4DD7CF" w14:textId="77777777" w:rsidR="009200E6" w:rsidRPr="009200E6" w:rsidRDefault="009200E6" w:rsidP="009200E6">
      <w:pPr>
        <w:numPr>
          <w:ilvl w:val="0"/>
          <w:numId w:val="18"/>
        </w:numPr>
      </w:pPr>
      <w:r w:rsidRPr="009200E6">
        <w:t>What are the SAP system SUM pre-upgrade steps?</w:t>
      </w:r>
    </w:p>
    <w:p w14:paraId="785CECFF" w14:textId="77777777" w:rsidR="009200E6" w:rsidRPr="009200E6" w:rsidRDefault="009200E6" w:rsidP="009200E6">
      <w:pPr>
        <w:numPr>
          <w:ilvl w:val="0"/>
          <w:numId w:val="18"/>
        </w:numPr>
      </w:pPr>
      <w:r w:rsidRPr="009200E6">
        <w:t>How to start a SUM tool? What are SUM phases and explain each phase details?</w:t>
      </w:r>
    </w:p>
    <w:p w14:paraId="1FFCF9CF" w14:textId="77777777" w:rsidR="009200E6" w:rsidRPr="009200E6" w:rsidRDefault="009200E6" w:rsidP="009200E6">
      <w:pPr>
        <w:numPr>
          <w:ilvl w:val="0"/>
          <w:numId w:val="18"/>
        </w:numPr>
      </w:pPr>
      <w:r w:rsidRPr="009200E6">
        <w:t>How to start and stop shadow instances? How to reset the SUM using SAPup?</w:t>
      </w:r>
    </w:p>
    <w:p w14:paraId="470847C0" w14:textId="77777777" w:rsidR="009200E6" w:rsidRPr="009200E6" w:rsidRDefault="009200E6" w:rsidP="009200E6">
      <w:pPr>
        <w:numPr>
          <w:ilvl w:val="0"/>
          <w:numId w:val="18"/>
        </w:numPr>
      </w:pPr>
      <w:r w:rsidRPr="009200E6">
        <w:t>What are SUM tool subdirectories and explain in detail?</w:t>
      </w:r>
    </w:p>
    <w:p w14:paraId="23B56A84" w14:textId="77777777" w:rsidR="009200E6" w:rsidRPr="009200E6" w:rsidRDefault="009200E6" w:rsidP="009200E6">
      <w:pPr>
        <w:numPr>
          <w:ilvl w:val="0"/>
          <w:numId w:val="18"/>
        </w:numPr>
      </w:pPr>
      <w:r w:rsidRPr="009200E6">
        <w:t>What is SPDD and SPAU? If these changes have not been adjusted while upgrading what will happen?</w:t>
      </w:r>
    </w:p>
    <w:p w14:paraId="01C414A9" w14:textId="77777777" w:rsidR="009200E6" w:rsidRPr="009200E6" w:rsidRDefault="009200E6" w:rsidP="009200E6">
      <w:pPr>
        <w:numPr>
          <w:ilvl w:val="0"/>
          <w:numId w:val="18"/>
        </w:numPr>
      </w:pPr>
      <w:r w:rsidRPr="009200E6">
        <w:t>While SUM tool upgrade, where will given parameter values and SUM passwords be stored?</w:t>
      </w:r>
    </w:p>
    <w:p w14:paraId="5A594E8A" w14:textId="77777777" w:rsidR="009200E6" w:rsidRPr="009200E6" w:rsidRDefault="009200E6" w:rsidP="009200E6">
      <w:pPr>
        <w:numPr>
          <w:ilvl w:val="0"/>
          <w:numId w:val="18"/>
        </w:numPr>
      </w:pPr>
      <w:r w:rsidRPr="009200E6">
        <w:t>How to optimize downtime when upgrading using SUM tool?</w:t>
      </w:r>
    </w:p>
    <w:p w14:paraId="2F26F85A" w14:textId="77777777" w:rsidR="009200E6" w:rsidRPr="009200E6" w:rsidRDefault="009200E6" w:rsidP="009200E6">
      <w:pPr>
        <w:numPr>
          <w:ilvl w:val="0"/>
          <w:numId w:val="18"/>
        </w:numPr>
      </w:pPr>
      <w:r w:rsidRPr="009200E6">
        <w:t>When applying a support pack to the SAP system, what errors are you facing?</w:t>
      </w:r>
    </w:p>
    <w:p w14:paraId="0512549D" w14:textId="77777777" w:rsidR="009200E6" w:rsidRPr="009200E6" w:rsidRDefault="009200E6" w:rsidP="009200E6">
      <w:pPr>
        <w:numPr>
          <w:ilvl w:val="0"/>
          <w:numId w:val="18"/>
        </w:numPr>
      </w:pPr>
      <w:r w:rsidRPr="009200E6">
        <w:lastRenderedPageBreak/>
        <w:t>How can this be accomplished if you need to transport a change request from DEV client 111 to DEV 131 (i.e. transport in the same server) and your SAP landscape is composed of a DEV server and PRD server?</w:t>
      </w:r>
    </w:p>
    <w:p w14:paraId="2B44BC31" w14:textId="77777777" w:rsidR="009200E6" w:rsidRPr="009200E6" w:rsidRDefault="009200E6" w:rsidP="009200E6">
      <w:pPr>
        <w:numPr>
          <w:ilvl w:val="0"/>
          <w:numId w:val="18"/>
        </w:numPr>
      </w:pPr>
      <w:r w:rsidRPr="009200E6">
        <w:t>Some internet outages have been experienced recently caused by our ISP. The users refuse to believe that SAP problems were to blame for losing the internet connection although our ISP problems have been resolved. How can it be ensured that this was not an SAP problem but an internet problem?</w:t>
      </w:r>
    </w:p>
    <w:p w14:paraId="06F45D46" w14:textId="77777777" w:rsidR="009200E6" w:rsidRPr="009200E6" w:rsidRDefault="009200E6" w:rsidP="009200E6">
      <w:pPr>
        <w:numPr>
          <w:ilvl w:val="0"/>
          <w:numId w:val="18"/>
        </w:numPr>
      </w:pPr>
      <w:r w:rsidRPr="009200E6">
        <w:t>Where do you store t-code names and program values? How can a list of all the t-codes in the SAP system be found?</w:t>
      </w:r>
    </w:p>
    <w:p w14:paraId="67AB061E" w14:textId="77777777" w:rsidR="009200E6" w:rsidRPr="009200E6" w:rsidRDefault="009200E6" w:rsidP="009200E6">
      <w:pPr>
        <w:numPr>
          <w:ilvl w:val="0"/>
          <w:numId w:val="18"/>
        </w:numPr>
      </w:pPr>
      <w:r w:rsidRPr="009200E6">
        <w:t>What is the difference between Developer Trace, System Log and System Trace?</w:t>
      </w:r>
    </w:p>
    <w:p w14:paraId="271695E0" w14:textId="77777777" w:rsidR="009200E6" w:rsidRPr="009200E6" w:rsidRDefault="009200E6" w:rsidP="009200E6">
      <w:pPr>
        <w:numPr>
          <w:ilvl w:val="0"/>
          <w:numId w:val="18"/>
        </w:numPr>
      </w:pPr>
      <w:r w:rsidRPr="009200E6">
        <w:t>What is OCM and how to apply OCM Patches?</w:t>
      </w:r>
    </w:p>
    <w:p w14:paraId="28807836" w14:textId="77777777" w:rsidR="009200E6" w:rsidRPr="009200E6" w:rsidRDefault="009200E6" w:rsidP="009200E6">
      <w:pPr>
        <w:numPr>
          <w:ilvl w:val="0"/>
          <w:numId w:val="18"/>
        </w:numPr>
      </w:pPr>
      <w:r w:rsidRPr="009200E6">
        <w:t>How to calculate SUM process?</w:t>
      </w:r>
    </w:p>
    <w:p w14:paraId="63906E2E" w14:textId="77777777" w:rsidR="009200E6" w:rsidRPr="009200E6" w:rsidRDefault="009200E6" w:rsidP="009200E6">
      <w:pPr>
        <w:numPr>
          <w:ilvl w:val="0"/>
          <w:numId w:val="18"/>
        </w:numPr>
      </w:pPr>
      <w:r w:rsidRPr="009200E6">
        <w:t>How to change SUM processes while SUM is running (dynamically) in SUM other phases?</w:t>
      </w:r>
    </w:p>
    <w:p w14:paraId="36DFCE40" w14:textId="77777777" w:rsidR="009200E6" w:rsidRPr="009200E6" w:rsidRDefault="009200E6" w:rsidP="009200E6">
      <w:pPr>
        <w:numPr>
          <w:ilvl w:val="0"/>
          <w:numId w:val="18"/>
        </w:numPr>
      </w:pPr>
      <w:r w:rsidRPr="009200E6">
        <w:t>How to login to a Shadow instance?</w:t>
      </w:r>
    </w:p>
    <w:p w14:paraId="42F84A89" w14:textId="77777777" w:rsidR="009200E6" w:rsidRPr="009200E6" w:rsidRDefault="009200E6" w:rsidP="009200E6">
      <w:pPr>
        <w:numPr>
          <w:ilvl w:val="0"/>
          <w:numId w:val="18"/>
        </w:numPr>
      </w:pPr>
      <w:r w:rsidRPr="009200E6">
        <w:t>How to analyze the SUM runtime and minimize the downtime?</w:t>
      </w:r>
    </w:p>
    <w:p w14:paraId="4A504914" w14:textId="77777777" w:rsidR="009200E6" w:rsidRPr="009200E6" w:rsidRDefault="009200E6" w:rsidP="009200E6">
      <w:pPr>
        <w:numPr>
          <w:ilvl w:val="0"/>
          <w:numId w:val="18"/>
        </w:numPr>
      </w:pPr>
      <w:r w:rsidRPr="009200E6">
        <w:t>Why do we need to upgrade SAP applications and kernel files periodically?</w:t>
      </w:r>
    </w:p>
    <w:p w14:paraId="05105FE8" w14:textId="77777777" w:rsidR="009200E6" w:rsidRPr="009200E6" w:rsidRDefault="009200E6" w:rsidP="009200E6">
      <w:pPr>
        <w:numPr>
          <w:ilvl w:val="0"/>
          <w:numId w:val="18"/>
        </w:numPr>
      </w:pPr>
      <w:r w:rsidRPr="009200E6">
        <w:t>What is the difference between Single, Standard and Advanced SUM upgrade modes?</w:t>
      </w:r>
    </w:p>
    <w:p w14:paraId="603C0060" w14:textId="77777777" w:rsidR="009200E6" w:rsidRPr="009200E6" w:rsidRDefault="009200E6" w:rsidP="009200E6">
      <w:pPr>
        <w:numPr>
          <w:ilvl w:val="0"/>
          <w:numId w:val="18"/>
        </w:numPr>
      </w:pPr>
      <w:r w:rsidRPr="009200E6">
        <w:t>What is the difference between DMO and nZDM?</w:t>
      </w:r>
    </w:p>
    <w:p w14:paraId="78E74C72" w14:textId="77777777" w:rsidR="009200E6" w:rsidRPr="009200E6" w:rsidRDefault="009200E6" w:rsidP="009200E6">
      <w:pPr>
        <w:numPr>
          <w:ilvl w:val="0"/>
          <w:numId w:val="18"/>
        </w:numPr>
      </w:pPr>
      <w:r w:rsidRPr="009200E6">
        <w:t>What is Database Migration Option (DMO) for Software Update Manager?</w:t>
      </w:r>
    </w:p>
    <w:p w14:paraId="5C6CAEFE" w14:textId="77777777" w:rsidR="009200E6" w:rsidRPr="009200E6" w:rsidRDefault="009200E6" w:rsidP="009200E6">
      <w:pPr>
        <w:numPr>
          <w:ilvl w:val="0"/>
          <w:numId w:val="18"/>
        </w:numPr>
      </w:pPr>
      <w:r w:rsidRPr="009200E6">
        <w:t>To upgrade SAP JAVA stack, which SUM tool version is required?</w:t>
      </w:r>
    </w:p>
    <w:p w14:paraId="50823099" w14:textId="77777777" w:rsidR="009200E6" w:rsidRPr="009200E6" w:rsidRDefault="009200E6" w:rsidP="009200E6">
      <w:pPr>
        <w:numPr>
          <w:ilvl w:val="0"/>
          <w:numId w:val="18"/>
        </w:numPr>
      </w:pPr>
      <w:r w:rsidRPr="009200E6">
        <w:t>What is the SAP SUM Shadow instance? In which phase will it be created?</w:t>
      </w:r>
    </w:p>
    <w:p w14:paraId="2D8F2DC2" w14:textId="77777777" w:rsidR="009200E6" w:rsidRPr="009200E6" w:rsidRDefault="009200E6" w:rsidP="009200E6">
      <w:pPr>
        <w:numPr>
          <w:ilvl w:val="0"/>
          <w:numId w:val="18"/>
        </w:numPr>
      </w:pPr>
      <w:r w:rsidRPr="009200E6">
        <w:t>How much space is required for Shadow DB creation?</w:t>
      </w:r>
    </w:p>
    <w:p w14:paraId="68DB2C96" w14:textId="77777777" w:rsidR="009200E6" w:rsidRPr="009200E6" w:rsidRDefault="009200E6" w:rsidP="009200E6">
      <w:pPr>
        <w:numPr>
          <w:ilvl w:val="0"/>
          <w:numId w:val="18"/>
        </w:numPr>
      </w:pPr>
      <w:r w:rsidRPr="009200E6">
        <w:t>What is the purpose of table TADIR?</w:t>
      </w:r>
    </w:p>
    <w:p w14:paraId="3B4A70C7" w14:textId="77777777" w:rsidR="009200E6" w:rsidRPr="009200E6" w:rsidRDefault="009200E6" w:rsidP="009200E6">
      <w:pPr>
        <w:numPr>
          <w:ilvl w:val="0"/>
          <w:numId w:val="18"/>
        </w:numPr>
      </w:pPr>
      <w:r w:rsidRPr="009200E6">
        <w:t>Explain what is LUW (logical unit of work)?</w:t>
      </w:r>
    </w:p>
    <w:p w14:paraId="31D5468E" w14:textId="77777777" w:rsidR="009200E6" w:rsidRPr="009200E6" w:rsidRDefault="009200E6" w:rsidP="009200E6">
      <w:pPr>
        <w:numPr>
          <w:ilvl w:val="0"/>
          <w:numId w:val="18"/>
        </w:numPr>
      </w:pPr>
      <w:r w:rsidRPr="009200E6">
        <w:t>Explain what is heterogeneous system copy and homogeneous system copy?</w:t>
      </w:r>
    </w:p>
    <w:p w14:paraId="5E007B45" w14:textId="77777777" w:rsidR="009200E6" w:rsidRPr="009200E6" w:rsidRDefault="009200E6" w:rsidP="009200E6">
      <w:pPr>
        <w:numPr>
          <w:ilvl w:val="0"/>
          <w:numId w:val="18"/>
        </w:numPr>
      </w:pPr>
      <w:r w:rsidRPr="009200E6">
        <w:t>Explain what is the purpose of TDEVC?</w:t>
      </w:r>
    </w:p>
    <w:p w14:paraId="5385DD0F" w14:textId="77777777" w:rsidR="009200E6" w:rsidRPr="009200E6" w:rsidRDefault="009200E6" w:rsidP="009200E6">
      <w:pPr>
        <w:numPr>
          <w:ilvl w:val="0"/>
          <w:numId w:val="18"/>
        </w:numPr>
      </w:pPr>
      <w:r w:rsidRPr="009200E6">
        <w:t>List the difference between asynchronous and synchronous transport?</w:t>
      </w:r>
    </w:p>
    <w:p w14:paraId="517E5DDE" w14:textId="77777777" w:rsidR="009200E6" w:rsidRPr="009200E6" w:rsidRDefault="009200E6" w:rsidP="009200E6">
      <w:pPr>
        <w:numPr>
          <w:ilvl w:val="0"/>
          <w:numId w:val="18"/>
        </w:numPr>
      </w:pPr>
      <w:r w:rsidRPr="009200E6">
        <w:lastRenderedPageBreak/>
        <w:t>How will you determine whether your SAP server is Unicode or ASCII?</w:t>
      </w:r>
    </w:p>
    <w:p w14:paraId="77E3EA2F" w14:textId="77777777" w:rsidR="009200E6" w:rsidRPr="009200E6" w:rsidRDefault="009200E6" w:rsidP="009200E6">
      <w:pPr>
        <w:numPr>
          <w:ilvl w:val="0"/>
          <w:numId w:val="18"/>
        </w:numPr>
      </w:pPr>
      <w:r w:rsidRPr="009200E6">
        <w:t>List the types of Transport requests?</w:t>
      </w:r>
    </w:p>
    <w:p w14:paraId="7D9BF36C" w14:textId="77777777" w:rsidR="009200E6" w:rsidRPr="009200E6" w:rsidRDefault="009200E6" w:rsidP="009200E6">
      <w:pPr>
        <w:numPr>
          <w:ilvl w:val="0"/>
          <w:numId w:val="18"/>
        </w:numPr>
      </w:pPr>
      <w:r w:rsidRPr="009200E6">
        <w:t>What is the difference between Consolidation and Development route?</w:t>
      </w:r>
    </w:p>
    <w:p w14:paraId="62D67B3B" w14:textId="77777777" w:rsidR="009200E6" w:rsidRPr="009200E6" w:rsidRDefault="009200E6" w:rsidP="009200E6">
      <w:pPr>
        <w:numPr>
          <w:ilvl w:val="0"/>
          <w:numId w:val="18"/>
        </w:numPr>
      </w:pPr>
      <w:r w:rsidRPr="009200E6">
        <w:t>What is supplementation language?</w:t>
      </w:r>
    </w:p>
    <w:p w14:paraId="59427028" w14:textId="77777777" w:rsidR="009200E6" w:rsidRPr="009200E6" w:rsidRDefault="009200E6" w:rsidP="009200E6">
      <w:pPr>
        <w:numPr>
          <w:ilvl w:val="0"/>
          <w:numId w:val="18"/>
        </w:numPr>
      </w:pPr>
      <w:r w:rsidRPr="009200E6">
        <w:t>What is the difference between Unicode and non-Unicode?</w:t>
      </w:r>
    </w:p>
    <w:p w14:paraId="64D593AF" w14:textId="77777777" w:rsidR="009200E6" w:rsidRPr="009200E6" w:rsidRDefault="009200E6" w:rsidP="009200E6">
      <w:pPr>
        <w:numPr>
          <w:ilvl w:val="0"/>
          <w:numId w:val="18"/>
        </w:numPr>
      </w:pPr>
      <w:r w:rsidRPr="009200E6">
        <w:t>What is the difference between client copy and client refresh?</w:t>
      </w:r>
    </w:p>
    <w:p w14:paraId="708F82A7" w14:textId="77777777" w:rsidR="009200E6" w:rsidRPr="009200E6" w:rsidRDefault="009200E6" w:rsidP="009200E6">
      <w:pPr>
        <w:numPr>
          <w:ilvl w:val="0"/>
          <w:numId w:val="18"/>
        </w:numPr>
      </w:pPr>
      <w:r w:rsidRPr="009200E6">
        <w:t>What is the difference between system refresh and system copy?</w:t>
      </w:r>
    </w:p>
    <w:p w14:paraId="6D336C12" w14:textId="77777777" w:rsidR="009200E6" w:rsidRPr="009200E6" w:rsidRDefault="009200E6" w:rsidP="009200E6">
      <w:pPr>
        <w:numPr>
          <w:ilvl w:val="0"/>
          <w:numId w:val="19"/>
        </w:numPr>
      </w:pPr>
      <w:r w:rsidRPr="009200E6">
        <w:t>What are the SAP system pre-refresh and post-refresh steps?</w:t>
      </w:r>
    </w:p>
    <w:p w14:paraId="68C5E5F9" w14:textId="77777777" w:rsidR="009200E6" w:rsidRPr="009200E6" w:rsidRDefault="009200E6" w:rsidP="009200E6">
      <w:pPr>
        <w:numPr>
          <w:ilvl w:val="0"/>
          <w:numId w:val="19"/>
        </w:numPr>
      </w:pPr>
      <w:r w:rsidRPr="009200E6">
        <w:t>What are the DB backup types? Difference between restore and recovery?</w:t>
      </w:r>
    </w:p>
    <w:p w14:paraId="0B146FFB" w14:textId="77777777" w:rsidR="009200E6" w:rsidRPr="009200E6" w:rsidRDefault="009200E6" w:rsidP="009200E6">
      <w:pPr>
        <w:numPr>
          <w:ilvl w:val="0"/>
          <w:numId w:val="19"/>
        </w:numPr>
      </w:pPr>
      <w:r w:rsidRPr="009200E6">
        <w:t>How to recover databases? What is the point in time recovery?</w:t>
      </w:r>
    </w:p>
    <w:p w14:paraId="0DD5815F" w14:textId="77777777" w:rsidR="009200E6" w:rsidRPr="009200E6" w:rsidRDefault="009200E6" w:rsidP="009200E6">
      <w:pPr>
        <w:numPr>
          <w:ilvl w:val="0"/>
          <w:numId w:val="20"/>
        </w:numPr>
      </w:pPr>
      <w:r w:rsidRPr="009200E6">
        <w:t>What is SAP Livecache? What are the DB connections in Livecache?</w:t>
      </w:r>
    </w:p>
    <w:p w14:paraId="52D0DC0C" w14:textId="77777777" w:rsidR="009200E6" w:rsidRPr="009200E6" w:rsidRDefault="009200E6" w:rsidP="009200E6">
      <w:pPr>
        <w:numPr>
          <w:ilvl w:val="0"/>
          <w:numId w:val="20"/>
        </w:numPr>
      </w:pPr>
      <w:r w:rsidRPr="009200E6">
        <w:t>How to configure SAP Live cache?</w:t>
      </w:r>
    </w:p>
    <w:p w14:paraId="31969D97" w14:textId="77777777" w:rsidR="009200E6" w:rsidRPr="009200E6" w:rsidRDefault="009200E6" w:rsidP="009200E6">
      <w:pPr>
        <w:numPr>
          <w:ilvl w:val="0"/>
          <w:numId w:val="20"/>
        </w:numPr>
      </w:pPr>
      <w:r w:rsidRPr="009200E6">
        <w:t>What are the administrative T codes for SAP Live cache?</w:t>
      </w:r>
    </w:p>
    <w:p w14:paraId="7BD8DD4B" w14:textId="77777777" w:rsidR="009200E6" w:rsidRPr="009200E6" w:rsidRDefault="009200E6" w:rsidP="009200E6">
      <w:pPr>
        <w:numPr>
          <w:ilvl w:val="0"/>
          <w:numId w:val="21"/>
        </w:numPr>
      </w:pPr>
      <w:r w:rsidRPr="009200E6">
        <w:t>What is SSO in SAP?</w:t>
      </w:r>
    </w:p>
    <w:p w14:paraId="49AE8D7E" w14:textId="77777777" w:rsidR="009200E6" w:rsidRPr="009200E6" w:rsidRDefault="009200E6" w:rsidP="009200E6">
      <w:pPr>
        <w:numPr>
          <w:ilvl w:val="0"/>
          <w:numId w:val="21"/>
        </w:numPr>
      </w:pPr>
      <w:r w:rsidRPr="009200E6">
        <w:t>How to configure SNC in SAP? Which tool did you use for SSO?</w:t>
      </w:r>
    </w:p>
    <w:p w14:paraId="4876EF5E" w14:textId="77777777" w:rsidR="009200E6" w:rsidRPr="009200E6" w:rsidRDefault="009200E6" w:rsidP="009200E6">
      <w:pPr>
        <w:numPr>
          <w:ilvl w:val="0"/>
          <w:numId w:val="21"/>
        </w:numPr>
      </w:pPr>
      <w:r w:rsidRPr="009200E6">
        <w:t>What is SSL and how will it work?</w:t>
      </w:r>
    </w:p>
    <w:p w14:paraId="15C9C5C3" w14:textId="77777777" w:rsidR="009200E6" w:rsidRPr="009200E6" w:rsidRDefault="009200E6" w:rsidP="009200E6">
      <w:pPr>
        <w:numPr>
          <w:ilvl w:val="0"/>
          <w:numId w:val="21"/>
        </w:numPr>
      </w:pPr>
      <w:r w:rsidRPr="009200E6">
        <w:t>How to configure SSL?</w:t>
      </w:r>
    </w:p>
    <w:p w14:paraId="4223BC79" w14:textId="77777777" w:rsidR="009200E6" w:rsidRPr="009200E6" w:rsidRDefault="009200E6" w:rsidP="009200E6">
      <w:pPr>
        <w:numPr>
          <w:ilvl w:val="0"/>
          <w:numId w:val="22"/>
        </w:numPr>
      </w:pPr>
      <w:r w:rsidRPr="009200E6">
        <w:t>How to monitor or check the status of SAP Application services at OS level?</w:t>
      </w:r>
    </w:p>
    <w:p w14:paraId="70024A31" w14:textId="77777777" w:rsidR="009200E6" w:rsidRPr="009200E6" w:rsidRDefault="009200E6" w:rsidP="009200E6">
      <w:pPr>
        <w:numPr>
          <w:ilvl w:val="0"/>
          <w:numId w:val="22"/>
        </w:numPr>
      </w:pPr>
      <w:r w:rsidRPr="009200E6">
        <w:t>If SAP application server is throwing continuous dumps, what action and checks need to be taken?</w:t>
      </w:r>
    </w:p>
    <w:p w14:paraId="22E52AA5" w14:textId="77777777" w:rsidR="009200E6" w:rsidRPr="009200E6" w:rsidRDefault="009200E6" w:rsidP="009200E6">
      <w:pPr>
        <w:numPr>
          <w:ilvl w:val="0"/>
          <w:numId w:val="22"/>
        </w:numPr>
      </w:pPr>
      <w:r w:rsidRPr="009200E6">
        <w:t>How to configure SOAMANAGER?</w:t>
      </w:r>
    </w:p>
    <w:p w14:paraId="4CA1C4B2" w14:textId="77777777" w:rsidR="009200E6" w:rsidRPr="009200E6" w:rsidRDefault="009200E6" w:rsidP="009200E6">
      <w:pPr>
        <w:numPr>
          <w:ilvl w:val="0"/>
          <w:numId w:val="22"/>
        </w:numPr>
      </w:pPr>
      <w:r w:rsidRPr="009200E6">
        <w:t>What are the issues you recently faced and explain how those were resolved?</w:t>
      </w:r>
    </w:p>
    <w:p w14:paraId="7503C8D0" w14:textId="77777777" w:rsidR="009200E6" w:rsidRPr="009200E6" w:rsidRDefault="009200E6" w:rsidP="009200E6">
      <w:pPr>
        <w:numPr>
          <w:ilvl w:val="0"/>
          <w:numId w:val="22"/>
        </w:numPr>
      </w:pPr>
      <w:r w:rsidRPr="009200E6">
        <w:t>If your DB transaction log volume gets full, how to sort out?</w:t>
      </w:r>
    </w:p>
    <w:p w14:paraId="683B3A59" w14:textId="2AE599D3" w:rsidR="009200E6" w:rsidRPr="009200E6" w:rsidRDefault="009200E6" w:rsidP="009200E6">
      <w:pPr>
        <w:numPr>
          <w:ilvl w:val="0"/>
          <w:numId w:val="22"/>
        </w:numPr>
      </w:pPr>
      <w:r w:rsidRPr="009200E6">
        <w:t>How to analyze the SAP Application Performance?</w:t>
      </w:r>
    </w:p>
    <w:p w14:paraId="433A5EB8" w14:textId="77777777" w:rsidR="009200E6" w:rsidRPr="009200E6" w:rsidRDefault="009200E6" w:rsidP="009200E6">
      <w:pPr>
        <w:numPr>
          <w:ilvl w:val="0"/>
          <w:numId w:val="23"/>
        </w:numPr>
      </w:pPr>
      <w:r w:rsidRPr="009200E6">
        <w:t>How to connect SAP ABAP stack with SAP JAVA STACK?</w:t>
      </w:r>
    </w:p>
    <w:p w14:paraId="31509262" w14:textId="77777777" w:rsidR="009200E6" w:rsidRPr="009200E6" w:rsidRDefault="009200E6" w:rsidP="009200E6">
      <w:pPr>
        <w:numPr>
          <w:ilvl w:val="0"/>
          <w:numId w:val="23"/>
        </w:numPr>
      </w:pPr>
      <w:r w:rsidRPr="009200E6">
        <w:t>What are the types of users in SAP ABAP stack?</w:t>
      </w:r>
    </w:p>
    <w:p w14:paraId="7B0C95C3" w14:textId="77777777" w:rsidR="009200E6" w:rsidRPr="009200E6" w:rsidRDefault="009200E6" w:rsidP="009200E6">
      <w:pPr>
        <w:numPr>
          <w:ilvl w:val="0"/>
          <w:numId w:val="23"/>
        </w:numPr>
      </w:pPr>
      <w:r w:rsidRPr="009200E6">
        <w:lastRenderedPageBreak/>
        <w:t>What is the difference between service and dialog user?</w:t>
      </w:r>
    </w:p>
    <w:p w14:paraId="2CDA43B7" w14:textId="77777777" w:rsidR="009200E6" w:rsidRPr="009200E6" w:rsidRDefault="009200E6" w:rsidP="009200E6">
      <w:pPr>
        <w:numPr>
          <w:ilvl w:val="0"/>
          <w:numId w:val="23"/>
        </w:numPr>
      </w:pPr>
      <w:r w:rsidRPr="009200E6">
        <w:t>How to check a user's change history?</w:t>
      </w:r>
    </w:p>
    <w:p w14:paraId="4C649048" w14:textId="77777777" w:rsidR="009200E6" w:rsidRPr="009200E6" w:rsidRDefault="009200E6" w:rsidP="009200E6">
      <w:pPr>
        <w:numPr>
          <w:ilvl w:val="0"/>
          <w:numId w:val="23"/>
        </w:numPr>
      </w:pPr>
      <w:r w:rsidRPr="009200E6">
        <w:t>How to upgrade the TLS version?</w:t>
      </w:r>
    </w:p>
    <w:p w14:paraId="48FFFAF7" w14:textId="77777777" w:rsidR="009200E6" w:rsidRPr="009200E6" w:rsidRDefault="009200E6" w:rsidP="009200E6">
      <w:pPr>
        <w:numPr>
          <w:ilvl w:val="0"/>
          <w:numId w:val="23"/>
        </w:numPr>
      </w:pPr>
      <w:r w:rsidRPr="009200E6">
        <w:t>Is TLS version upgrade dependent on Kernel upgrade?</w:t>
      </w:r>
    </w:p>
    <w:p w14:paraId="1F4BA349" w14:textId="77777777" w:rsidR="009200E6" w:rsidRPr="009200E6" w:rsidRDefault="009200E6" w:rsidP="009200E6">
      <w:pPr>
        <w:numPr>
          <w:ilvl w:val="0"/>
          <w:numId w:val="23"/>
        </w:numPr>
      </w:pPr>
      <w:r w:rsidRPr="009200E6">
        <w:t>What is the difference between RZ10 and RZ11?</w:t>
      </w:r>
    </w:p>
    <w:p w14:paraId="33C3DAEC" w14:textId="77777777" w:rsidR="009200E6" w:rsidRPr="009200E6" w:rsidRDefault="009200E6" w:rsidP="009200E6">
      <w:pPr>
        <w:numPr>
          <w:ilvl w:val="0"/>
          <w:numId w:val="23"/>
        </w:numPr>
      </w:pPr>
      <w:r w:rsidRPr="009200E6">
        <w:t>How to activate SAP Business Function?</w:t>
      </w:r>
    </w:p>
    <w:p w14:paraId="7BB25A6F" w14:textId="77777777" w:rsidR="009200E6" w:rsidRPr="009200E6" w:rsidRDefault="009200E6" w:rsidP="009200E6">
      <w:pPr>
        <w:numPr>
          <w:ilvl w:val="0"/>
          <w:numId w:val="23"/>
        </w:numPr>
      </w:pPr>
      <w:r w:rsidRPr="009200E6">
        <w:t>What are the T Codes to monitor SAP BW specific activities?</w:t>
      </w:r>
    </w:p>
    <w:p w14:paraId="04445834" w14:textId="77777777" w:rsidR="009200E6" w:rsidRPr="009200E6" w:rsidRDefault="009200E6" w:rsidP="009200E6">
      <w:pPr>
        <w:numPr>
          <w:ilvl w:val="0"/>
          <w:numId w:val="23"/>
        </w:numPr>
      </w:pPr>
      <w:r w:rsidRPr="009200E6">
        <w:t>How to configure BW connectivity in SAP ERP?</w:t>
      </w:r>
    </w:p>
    <w:p w14:paraId="4CF86A61" w14:textId="77777777" w:rsidR="009200E6" w:rsidRPr="009200E6" w:rsidRDefault="009200E6" w:rsidP="009200E6">
      <w:pPr>
        <w:numPr>
          <w:ilvl w:val="0"/>
          <w:numId w:val="23"/>
        </w:numPr>
      </w:pPr>
      <w:r w:rsidRPr="009200E6">
        <w:t>What is the difference between Developer Trace, System Log and System Trace?</w:t>
      </w:r>
    </w:p>
    <w:p w14:paraId="7115DA82" w14:textId="77777777" w:rsidR="009200E6" w:rsidRPr="009200E6" w:rsidRDefault="009200E6" w:rsidP="009200E6">
      <w:pPr>
        <w:numPr>
          <w:ilvl w:val="0"/>
          <w:numId w:val="23"/>
        </w:numPr>
      </w:pPr>
      <w:r w:rsidRPr="009200E6">
        <w:t>What is private mode?</w:t>
      </w:r>
    </w:p>
    <w:p w14:paraId="6E6CB42B" w14:textId="77777777" w:rsidR="009200E6" w:rsidRPr="009200E6" w:rsidRDefault="009200E6" w:rsidP="009200E6">
      <w:pPr>
        <w:numPr>
          <w:ilvl w:val="0"/>
          <w:numId w:val="23"/>
        </w:numPr>
      </w:pPr>
      <w:r w:rsidRPr="009200E6">
        <w:t>How to perform a SAP-export and import tables in SAP from OS level?</w:t>
      </w:r>
    </w:p>
    <w:p w14:paraId="5B48DB11" w14:textId="77777777" w:rsidR="009200E6" w:rsidRPr="009200E6" w:rsidRDefault="009200E6" w:rsidP="009200E6">
      <w:pPr>
        <w:numPr>
          <w:ilvl w:val="0"/>
          <w:numId w:val="23"/>
        </w:numPr>
      </w:pPr>
      <w:r w:rsidRPr="009200E6">
        <w:t>What is the difference between support package, kernel and SAP note?</w:t>
      </w:r>
    </w:p>
    <w:p w14:paraId="15090859" w14:textId="77777777" w:rsidR="009200E6" w:rsidRPr="009200E6" w:rsidRDefault="009200E6" w:rsidP="009200E6">
      <w:pPr>
        <w:numPr>
          <w:ilvl w:val="0"/>
          <w:numId w:val="23"/>
        </w:numPr>
      </w:pPr>
      <w:r w:rsidRPr="009200E6">
        <w:t>How can you find the list of objects that have been repaired in the system?</w:t>
      </w:r>
    </w:p>
    <w:p w14:paraId="16920AC3" w14:textId="77777777" w:rsidR="009200E6" w:rsidRPr="009200E6" w:rsidRDefault="009200E6" w:rsidP="009200E6">
      <w:pPr>
        <w:numPr>
          <w:ilvl w:val="0"/>
          <w:numId w:val="23"/>
        </w:numPr>
      </w:pPr>
      <w:r w:rsidRPr="009200E6">
        <w:t>What is the purpose of table TADIR?</w:t>
      </w:r>
    </w:p>
    <w:p w14:paraId="7BB398CD" w14:textId="77777777" w:rsidR="009200E6" w:rsidRPr="009200E6" w:rsidRDefault="009200E6" w:rsidP="009200E6">
      <w:pPr>
        <w:numPr>
          <w:ilvl w:val="0"/>
          <w:numId w:val="23"/>
        </w:numPr>
      </w:pPr>
      <w:r w:rsidRPr="009200E6">
        <w:t>What is the procedure to disable import all option from STMS in SAP?</w:t>
      </w:r>
    </w:p>
    <w:p w14:paraId="33F9F8FE" w14:textId="77777777" w:rsidR="009200E6" w:rsidRPr="009200E6" w:rsidRDefault="009200E6" w:rsidP="009200E6">
      <w:pPr>
        <w:numPr>
          <w:ilvl w:val="0"/>
          <w:numId w:val="23"/>
        </w:numPr>
      </w:pPr>
      <w:r w:rsidRPr="009200E6">
        <w:t>Explain what is LUW (logical unit of work)?</w:t>
      </w:r>
    </w:p>
    <w:p w14:paraId="17D20051" w14:textId="77777777" w:rsidR="009200E6" w:rsidRPr="009200E6" w:rsidRDefault="009200E6" w:rsidP="009200E6">
      <w:pPr>
        <w:numPr>
          <w:ilvl w:val="0"/>
          <w:numId w:val="23"/>
        </w:numPr>
      </w:pPr>
      <w:r w:rsidRPr="009200E6">
        <w:t>What are the types of transport Requests?</w:t>
      </w:r>
    </w:p>
    <w:p w14:paraId="6E62E74F" w14:textId="77777777" w:rsidR="009200E6" w:rsidRPr="009200E6" w:rsidRDefault="009200E6" w:rsidP="009200E6">
      <w:pPr>
        <w:numPr>
          <w:ilvl w:val="0"/>
          <w:numId w:val="23"/>
        </w:numPr>
      </w:pPr>
      <w:r w:rsidRPr="009200E6">
        <w:t>Explain what are business KPIs?</w:t>
      </w:r>
    </w:p>
    <w:p w14:paraId="6350B144" w14:textId="77777777" w:rsidR="009200E6" w:rsidRPr="009200E6" w:rsidRDefault="009200E6" w:rsidP="009200E6">
      <w:pPr>
        <w:numPr>
          <w:ilvl w:val="0"/>
          <w:numId w:val="23"/>
        </w:numPr>
      </w:pPr>
      <w:r w:rsidRPr="009200E6">
        <w:t>Explain what is the importance of table T000?</w:t>
      </w:r>
    </w:p>
    <w:p w14:paraId="29AD6960" w14:textId="77777777" w:rsidR="009200E6" w:rsidRPr="009200E6" w:rsidRDefault="009200E6" w:rsidP="009200E6">
      <w:pPr>
        <w:numPr>
          <w:ilvl w:val="0"/>
          <w:numId w:val="23"/>
        </w:numPr>
      </w:pPr>
      <w:r w:rsidRPr="009200E6">
        <w:t>What is SAPS?</w:t>
      </w:r>
    </w:p>
    <w:p w14:paraId="7CB06263" w14:textId="77777777" w:rsidR="009200E6" w:rsidRPr="009200E6" w:rsidRDefault="009200E6" w:rsidP="009200E6">
      <w:pPr>
        <w:numPr>
          <w:ilvl w:val="0"/>
          <w:numId w:val="23"/>
        </w:numPr>
      </w:pPr>
      <w:r w:rsidRPr="009200E6">
        <w:t>In what ways would you know whether a system is Unicode or Non-unicode?</w:t>
      </w:r>
    </w:p>
    <w:p w14:paraId="15BB59FE" w14:textId="77777777" w:rsidR="009200E6" w:rsidRPr="009200E6" w:rsidRDefault="009200E6" w:rsidP="009200E6">
      <w:pPr>
        <w:numPr>
          <w:ilvl w:val="0"/>
          <w:numId w:val="23"/>
        </w:numPr>
      </w:pPr>
      <w:r w:rsidRPr="009200E6">
        <w:t>What is a logical system? How to create and why?</w:t>
      </w:r>
    </w:p>
    <w:p w14:paraId="4F7819A6" w14:textId="77777777" w:rsidR="009200E6" w:rsidRPr="009200E6" w:rsidRDefault="009200E6" w:rsidP="009200E6">
      <w:pPr>
        <w:numPr>
          <w:ilvl w:val="0"/>
          <w:numId w:val="23"/>
        </w:numPr>
      </w:pPr>
      <w:r w:rsidRPr="009200E6">
        <w:t>On a particular system how can you get a list of the users with development access on a particular system?</w:t>
      </w:r>
    </w:p>
    <w:p w14:paraId="4D7CCDDF" w14:textId="77777777" w:rsidR="009200E6" w:rsidRPr="009200E6" w:rsidRDefault="009200E6" w:rsidP="009200E6">
      <w:pPr>
        <w:numPr>
          <w:ilvl w:val="0"/>
          <w:numId w:val="23"/>
        </w:numPr>
      </w:pPr>
      <w:r w:rsidRPr="009200E6">
        <w:t>How can you view locked transactions?</w:t>
      </w:r>
    </w:p>
    <w:p w14:paraId="47F2B250" w14:textId="77777777" w:rsidR="009200E6" w:rsidRPr="009200E6" w:rsidRDefault="009200E6" w:rsidP="009200E6">
      <w:pPr>
        <w:numPr>
          <w:ilvl w:val="0"/>
          <w:numId w:val="23"/>
        </w:numPr>
      </w:pPr>
      <w:r w:rsidRPr="009200E6">
        <w:t>How can you apply SAP notes to the SAP system?</w:t>
      </w:r>
    </w:p>
    <w:p w14:paraId="44AF79C9" w14:textId="77777777" w:rsidR="009200E6" w:rsidRPr="009200E6" w:rsidRDefault="009200E6" w:rsidP="009200E6">
      <w:pPr>
        <w:numPr>
          <w:ilvl w:val="0"/>
          <w:numId w:val="23"/>
        </w:numPr>
      </w:pPr>
      <w:r w:rsidRPr="009200E6">
        <w:lastRenderedPageBreak/>
        <w:t>Mention what is the purpose of table USR02?</w:t>
      </w:r>
    </w:p>
    <w:p w14:paraId="1ADFDBE1" w14:textId="77777777" w:rsidR="009200E6" w:rsidRPr="009200E6" w:rsidRDefault="009200E6" w:rsidP="009200E6">
      <w:pPr>
        <w:numPr>
          <w:ilvl w:val="0"/>
          <w:numId w:val="23"/>
        </w:numPr>
      </w:pPr>
      <w:r w:rsidRPr="009200E6">
        <w:t>What is the difference between kernel replacement and support package?</w:t>
      </w:r>
    </w:p>
    <w:p w14:paraId="190301A2" w14:textId="77777777" w:rsidR="009200E6" w:rsidRPr="009200E6" w:rsidRDefault="009200E6" w:rsidP="009200E6">
      <w:pPr>
        <w:numPr>
          <w:ilvl w:val="0"/>
          <w:numId w:val="23"/>
        </w:numPr>
      </w:pPr>
      <w:r w:rsidRPr="009200E6">
        <w:t>How will I go about doing a client copy?</w:t>
      </w:r>
    </w:p>
    <w:p w14:paraId="236274DA" w14:textId="77777777" w:rsidR="009200E6" w:rsidRPr="009200E6" w:rsidRDefault="009200E6" w:rsidP="009200E6">
      <w:pPr>
        <w:numPr>
          <w:ilvl w:val="0"/>
          <w:numId w:val="23"/>
        </w:numPr>
      </w:pPr>
      <w:r w:rsidRPr="009200E6">
        <w:t>List the difference between asynchronous and synchronous transport?</w:t>
      </w:r>
    </w:p>
    <w:p w14:paraId="1329903C" w14:textId="77777777" w:rsidR="009200E6" w:rsidRPr="009200E6" w:rsidRDefault="009200E6" w:rsidP="009200E6">
      <w:pPr>
        <w:numPr>
          <w:ilvl w:val="0"/>
          <w:numId w:val="23"/>
        </w:numPr>
      </w:pPr>
      <w:r w:rsidRPr="009200E6">
        <w:t>How will you determine whether your SAP server is Unicode or ASCII?</w:t>
      </w:r>
    </w:p>
    <w:p w14:paraId="3C8F1AC0" w14:textId="77777777" w:rsidR="009200E6" w:rsidRPr="009200E6" w:rsidRDefault="009200E6" w:rsidP="009200E6">
      <w:pPr>
        <w:numPr>
          <w:ilvl w:val="0"/>
          <w:numId w:val="23"/>
        </w:numPr>
      </w:pPr>
      <w:r w:rsidRPr="009200E6">
        <w:t>What is the difference between Consolidation and Development route?</w:t>
      </w:r>
    </w:p>
    <w:p w14:paraId="59020021" w14:textId="77777777" w:rsidR="009200E6" w:rsidRPr="009200E6" w:rsidRDefault="009200E6" w:rsidP="009200E6">
      <w:pPr>
        <w:numPr>
          <w:ilvl w:val="0"/>
          <w:numId w:val="23"/>
        </w:numPr>
      </w:pPr>
      <w:r w:rsidRPr="009200E6">
        <w:t>What is supplementation language?</w:t>
      </w:r>
    </w:p>
    <w:p w14:paraId="3CCBDDA9" w14:textId="77777777" w:rsidR="009200E6" w:rsidRPr="009200E6" w:rsidRDefault="009200E6" w:rsidP="009200E6">
      <w:pPr>
        <w:numPr>
          <w:ilvl w:val="0"/>
          <w:numId w:val="23"/>
        </w:numPr>
      </w:pPr>
      <w:r w:rsidRPr="009200E6">
        <w:t>Is SAP a database?</w:t>
      </w:r>
    </w:p>
    <w:p w14:paraId="740376E8" w14:textId="77777777" w:rsidR="009200E6" w:rsidRPr="009200E6" w:rsidRDefault="009200E6" w:rsidP="009200E6">
      <w:pPr>
        <w:numPr>
          <w:ilvl w:val="0"/>
          <w:numId w:val="23"/>
        </w:numPr>
      </w:pPr>
      <w:r w:rsidRPr="009200E6">
        <w:t>Which transaction do you use to check Buffer Statistics?</w:t>
      </w:r>
    </w:p>
    <w:p w14:paraId="43F58C4E" w14:textId="77777777" w:rsidR="009200E6" w:rsidRPr="009200E6" w:rsidRDefault="009200E6" w:rsidP="009200E6">
      <w:pPr>
        <w:numPr>
          <w:ilvl w:val="0"/>
          <w:numId w:val="23"/>
        </w:numPr>
      </w:pPr>
      <w:r w:rsidRPr="009200E6">
        <w:t>Where can you check user context area?</w:t>
      </w:r>
    </w:p>
    <w:p w14:paraId="3E146713" w14:textId="77777777" w:rsidR="009200E6" w:rsidRPr="009200E6" w:rsidRDefault="009200E6" w:rsidP="009200E6">
      <w:pPr>
        <w:numPr>
          <w:ilvl w:val="0"/>
          <w:numId w:val="23"/>
        </w:numPr>
      </w:pPr>
      <w:r w:rsidRPr="009200E6">
        <w:t>How to renew the SAP security certificates?</w:t>
      </w:r>
    </w:p>
    <w:p w14:paraId="6B27F5E4" w14:textId="77777777" w:rsidR="009200E6" w:rsidRPr="009200E6" w:rsidRDefault="009200E6" w:rsidP="009200E6">
      <w:pPr>
        <w:numPr>
          <w:ilvl w:val="0"/>
          <w:numId w:val="24"/>
        </w:numPr>
      </w:pPr>
      <w:r w:rsidRPr="009200E6">
        <w:t>What is SAP migration?</w:t>
      </w:r>
    </w:p>
    <w:p w14:paraId="771124E9" w14:textId="77777777" w:rsidR="009200E6" w:rsidRPr="009200E6" w:rsidRDefault="009200E6" w:rsidP="009200E6">
      <w:pPr>
        <w:numPr>
          <w:ilvl w:val="0"/>
          <w:numId w:val="24"/>
        </w:numPr>
      </w:pPr>
      <w:r w:rsidRPr="009200E6">
        <w:t>What are the migration techniques available?</w:t>
      </w:r>
    </w:p>
    <w:p w14:paraId="67C1ECDD" w14:textId="77777777" w:rsidR="009200E6" w:rsidRPr="009200E6" w:rsidRDefault="009200E6" w:rsidP="009200E6">
      <w:pPr>
        <w:numPr>
          <w:ilvl w:val="0"/>
          <w:numId w:val="24"/>
        </w:numPr>
      </w:pPr>
      <w:r w:rsidRPr="009200E6">
        <w:t>What is the technique you worked to perform OS/DB migration?</w:t>
      </w:r>
    </w:p>
    <w:p w14:paraId="15A8BB9F" w14:textId="77777777" w:rsidR="009200E6" w:rsidRPr="009200E6" w:rsidRDefault="009200E6" w:rsidP="009200E6">
      <w:pPr>
        <w:numPr>
          <w:ilvl w:val="0"/>
          <w:numId w:val="24"/>
        </w:numPr>
      </w:pPr>
      <w:r w:rsidRPr="009200E6">
        <w:t>Explain the purpose and benefits of OS/DB migration for SAP systems?</w:t>
      </w:r>
    </w:p>
    <w:p w14:paraId="0532745E" w14:textId="77777777" w:rsidR="009200E6" w:rsidRPr="009200E6" w:rsidRDefault="009200E6" w:rsidP="009200E6">
      <w:pPr>
        <w:numPr>
          <w:ilvl w:val="0"/>
          <w:numId w:val="24"/>
        </w:numPr>
      </w:pPr>
      <w:r w:rsidRPr="009200E6">
        <w:t>Describe the different types of OS/DB migrations?</w:t>
      </w:r>
    </w:p>
    <w:p w14:paraId="7BA6F710" w14:textId="77777777" w:rsidR="009200E6" w:rsidRPr="009200E6" w:rsidRDefault="009200E6" w:rsidP="009200E6">
      <w:pPr>
        <w:numPr>
          <w:ilvl w:val="0"/>
          <w:numId w:val="24"/>
        </w:numPr>
      </w:pPr>
      <w:r w:rsidRPr="009200E6">
        <w:t>List the key tools and utilities used for SAP OS/DB migration?</w:t>
      </w:r>
    </w:p>
    <w:p w14:paraId="4F611480" w14:textId="77777777" w:rsidR="009200E6" w:rsidRPr="009200E6" w:rsidRDefault="009200E6" w:rsidP="009200E6">
      <w:pPr>
        <w:numPr>
          <w:ilvl w:val="0"/>
          <w:numId w:val="24"/>
        </w:numPr>
      </w:pPr>
      <w:r w:rsidRPr="009200E6">
        <w:t>Explain the importance of data consistency and integrity during migration?</w:t>
      </w:r>
    </w:p>
    <w:p w14:paraId="24845947" w14:textId="77777777" w:rsidR="009200E6" w:rsidRPr="009200E6" w:rsidRDefault="009200E6" w:rsidP="009200E6">
      <w:pPr>
        <w:numPr>
          <w:ilvl w:val="0"/>
          <w:numId w:val="25"/>
        </w:numPr>
      </w:pPr>
      <w:r w:rsidRPr="009200E6">
        <w:t>What is SAP Java stack? Why do we need to use SAP Java stack?</w:t>
      </w:r>
    </w:p>
    <w:p w14:paraId="0461AED2" w14:textId="77777777" w:rsidR="009200E6" w:rsidRPr="009200E6" w:rsidRDefault="009200E6" w:rsidP="009200E6">
      <w:pPr>
        <w:numPr>
          <w:ilvl w:val="0"/>
          <w:numId w:val="25"/>
        </w:numPr>
      </w:pPr>
      <w:r w:rsidRPr="009200E6">
        <w:t>What are the Java services at OS level? How to monitor these Java services?</w:t>
      </w:r>
    </w:p>
    <w:p w14:paraId="327C6058" w14:textId="77777777" w:rsidR="009200E6" w:rsidRPr="009200E6" w:rsidRDefault="009200E6" w:rsidP="009200E6">
      <w:pPr>
        <w:numPr>
          <w:ilvl w:val="0"/>
          <w:numId w:val="25"/>
        </w:numPr>
      </w:pPr>
      <w:r w:rsidRPr="009200E6">
        <w:t>What are Java stack services network port numbers?</w:t>
      </w:r>
    </w:p>
    <w:p w14:paraId="6888D054" w14:textId="77777777" w:rsidR="009200E6" w:rsidRPr="009200E6" w:rsidRDefault="009200E6" w:rsidP="009200E6">
      <w:pPr>
        <w:numPr>
          <w:ilvl w:val="0"/>
          <w:numId w:val="25"/>
        </w:numPr>
      </w:pPr>
      <w:r w:rsidRPr="009200E6">
        <w:t>How to monitor SAP Java stack at OS level?</w:t>
      </w:r>
    </w:p>
    <w:p w14:paraId="63AD27D7" w14:textId="77777777" w:rsidR="009200E6" w:rsidRPr="009200E6" w:rsidRDefault="009200E6" w:rsidP="009200E6">
      <w:pPr>
        <w:numPr>
          <w:ilvl w:val="0"/>
          <w:numId w:val="25"/>
        </w:numPr>
      </w:pPr>
      <w:r w:rsidRPr="009200E6">
        <w:t>What is the SAP Java stack trace files location?</w:t>
      </w:r>
    </w:p>
    <w:p w14:paraId="04DE5094" w14:textId="77777777" w:rsidR="009200E6" w:rsidRPr="009200E6" w:rsidRDefault="009200E6" w:rsidP="009200E6">
      <w:pPr>
        <w:numPr>
          <w:ilvl w:val="0"/>
          <w:numId w:val="25"/>
        </w:numPr>
      </w:pPr>
      <w:r w:rsidRPr="009200E6">
        <w:t>What are SAP Java stack administration tools?</w:t>
      </w:r>
    </w:p>
    <w:p w14:paraId="5FC5FFB3" w14:textId="77777777" w:rsidR="009200E6" w:rsidRPr="009200E6" w:rsidRDefault="009200E6" w:rsidP="009200E6">
      <w:pPr>
        <w:numPr>
          <w:ilvl w:val="0"/>
          <w:numId w:val="25"/>
        </w:numPr>
      </w:pPr>
      <w:r w:rsidRPr="009200E6">
        <w:t>Who is SAP Java stack DB owner? How to reset the SAP Java stack DB user password?</w:t>
      </w:r>
    </w:p>
    <w:p w14:paraId="49EF703C" w14:textId="77777777" w:rsidR="009200E6" w:rsidRPr="009200E6" w:rsidRDefault="009200E6" w:rsidP="009200E6">
      <w:pPr>
        <w:numPr>
          <w:ilvl w:val="0"/>
          <w:numId w:val="25"/>
        </w:numPr>
      </w:pPr>
      <w:r w:rsidRPr="009200E6">
        <w:lastRenderedPageBreak/>
        <w:t>How to start SAP Java stack?</w:t>
      </w:r>
    </w:p>
    <w:p w14:paraId="01B19175" w14:textId="77777777" w:rsidR="009200E6" w:rsidRPr="009200E6" w:rsidRDefault="009200E6" w:rsidP="009200E6">
      <w:pPr>
        <w:numPr>
          <w:ilvl w:val="0"/>
          <w:numId w:val="25"/>
        </w:numPr>
      </w:pPr>
      <w:r w:rsidRPr="009200E6">
        <w:t>How to test DB status from SAP Java stack application?</w:t>
      </w:r>
    </w:p>
    <w:p w14:paraId="1425D8F3" w14:textId="77777777" w:rsidR="009200E6" w:rsidRPr="009200E6" w:rsidRDefault="009200E6" w:rsidP="009200E6">
      <w:pPr>
        <w:numPr>
          <w:ilvl w:val="0"/>
          <w:numId w:val="25"/>
        </w:numPr>
      </w:pPr>
      <w:r w:rsidRPr="009200E6">
        <w:t>How to enable SAP Java stack emergency user?</w:t>
      </w:r>
    </w:p>
    <w:p w14:paraId="0B009289" w14:textId="77777777" w:rsidR="009200E6" w:rsidRPr="009200E6" w:rsidRDefault="009200E6" w:rsidP="009200E6">
      <w:pPr>
        <w:numPr>
          <w:ilvl w:val="0"/>
          <w:numId w:val="25"/>
        </w:numPr>
      </w:pPr>
      <w:r w:rsidRPr="009200E6">
        <w:t>How to perform SAP Java stack system refresh?</w:t>
      </w:r>
    </w:p>
    <w:p w14:paraId="30025B5A" w14:textId="77777777" w:rsidR="009200E6" w:rsidRPr="009200E6" w:rsidRDefault="009200E6" w:rsidP="009200E6">
      <w:pPr>
        <w:numPr>
          <w:ilvl w:val="0"/>
          <w:numId w:val="25"/>
        </w:numPr>
      </w:pPr>
      <w:r w:rsidRPr="009200E6">
        <w:t>What is the difference between ABAP SP patches and JAVA SP patches?</w:t>
      </w:r>
    </w:p>
    <w:p w14:paraId="65774D68" w14:textId="77777777" w:rsidR="009200E6" w:rsidRPr="009200E6" w:rsidRDefault="009200E6" w:rsidP="009200E6">
      <w:pPr>
        <w:numPr>
          <w:ilvl w:val="0"/>
          <w:numId w:val="25"/>
        </w:numPr>
      </w:pPr>
      <w:r w:rsidRPr="009200E6">
        <w:t>How to upgrade SAP Java Stack?</w:t>
      </w:r>
    </w:p>
    <w:p w14:paraId="2CE17416" w14:textId="77777777" w:rsidR="009200E6" w:rsidRPr="009200E6" w:rsidRDefault="009200E6" w:rsidP="009200E6">
      <w:pPr>
        <w:numPr>
          <w:ilvl w:val="0"/>
          <w:numId w:val="25"/>
        </w:numPr>
      </w:pPr>
      <w:r w:rsidRPr="009200E6">
        <w:t>How to Deploy the SCA component Using Telnet in JAVA?</w:t>
      </w:r>
    </w:p>
    <w:p w14:paraId="602F39A5" w14:textId="77777777" w:rsidR="009200E6" w:rsidRPr="009200E6" w:rsidRDefault="009200E6" w:rsidP="009200E6">
      <w:pPr>
        <w:numPr>
          <w:ilvl w:val="0"/>
          <w:numId w:val="25"/>
        </w:numPr>
      </w:pPr>
      <w:r w:rsidRPr="009200E6">
        <w:t>What is SAP Java stack memory management?</w:t>
      </w:r>
    </w:p>
    <w:p w14:paraId="0EC35DFD" w14:textId="77777777" w:rsidR="009200E6" w:rsidRPr="009200E6" w:rsidRDefault="009200E6" w:rsidP="009200E6">
      <w:pPr>
        <w:numPr>
          <w:ilvl w:val="0"/>
          <w:numId w:val="25"/>
        </w:numPr>
      </w:pPr>
      <w:r w:rsidRPr="009200E6">
        <w:t>What is GC? What is OOM? Where can be found OOM logs?</w:t>
      </w:r>
    </w:p>
    <w:p w14:paraId="77F96DBA" w14:textId="77777777" w:rsidR="009200E6" w:rsidRPr="009200E6" w:rsidRDefault="009200E6" w:rsidP="009200E6">
      <w:pPr>
        <w:numPr>
          <w:ilvl w:val="0"/>
          <w:numId w:val="25"/>
        </w:numPr>
      </w:pPr>
      <w:r w:rsidRPr="009200E6">
        <w:t>How to monitor SAP JAVA STACK?</w:t>
      </w:r>
    </w:p>
    <w:p w14:paraId="36F368F7" w14:textId="77777777" w:rsidR="009200E6" w:rsidRPr="009200E6" w:rsidRDefault="009200E6" w:rsidP="009200E6">
      <w:pPr>
        <w:numPr>
          <w:ilvl w:val="0"/>
          <w:numId w:val="25"/>
        </w:numPr>
      </w:pPr>
      <w:r w:rsidRPr="009200E6">
        <w:t>How to configure SSO and ADS in SAP JAVA?</w:t>
      </w:r>
    </w:p>
    <w:p w14:paraId="330E90E4" w14:textId="77777777" w:rsidR="009200E6" w:rsidRPr="009200E6" w:rsidRDefault="009200E6" w:rsidP="009200E6">
      <w:pPr>
        <w:numPr>
          <w:ilvl w:val="0"/>
          <w:numId w:val="25"/>
        </w:numPr>
      </w:pPr>
      <w:r w:rsidRPr="009200E6">
        <w:t>What is JCO RFC? How to configure?</w:t>
      </w:r>
    </w:p>
    <w:p w14:paraId="50D94767" w14:textId="77777777" w:rsidR="009200E6" w:rsidRPr="009200E6" w:rsidRDefault="009200E6" w:rsidP="009200E6">
      <w:pPr>
        <w:numPr>
          <w:ilvl w:val="0"/>
          <w:numId w:val="25"/>
        </w:numPr>
      </w:pPr>
      <w:r w:rsidRPr="009200E6">
        <w:t>What is SLD? How to configure?</w:t>
      </w:r>
    </w:p>
    <w:p w14:paraId="3A952CAF" w14:textId="77777777" w:rsidR="009200E6" w:rsidRPr="009200E6" w:rsidRDefault="009200E6" w:rsidP="009200E6">
      <w:pPr>
        <w:numPr>
          <w:ilvl w:val="0"/>
          <w:numId w:val="25"/>
        </w:numPr>
      </w:pPr>
      <w:r w:rsidRPr="009200E6">
        <w:t>What is the difference between technical and business systems in SLD?</w:t>
      </w:r>
    </w:p>
    <w:p w14:paraId="07E00F7E" w14:textId="77777777" w:rsidR="009200E6" w:rsidRPr="009200E6" w:rsidRDefault="009200E6" w:rsidP="009200E6">
      <w:pPr>
        <w:numPr>
          <w:ilvl w:val="0"/>
          <w:numId w:val="25"/>
        </w:numPr>
      </w:pPr>
      <w:r w:rsidRPr="009200E6">
        <w:t>How to setup SAP PO configuration with backend ABAP system?</w:t>
      </w:r>
    </w:p>
    <w:p w14:paraId="39BF070D" w14:textId="77777777" w:rsidR="009200E6" w:rsidRPr="009200E6" w:rsidRDefault="009200E6" w:rsidP="009200E6">
      <w:pPr>
        <w:numPr>
          <w:ilvl w:val="0"/>
          <w:numId w:val="25"/>
        </w:numPr>
      </w:pPr>
      <w:r w:rsidRPr="009200E6">
        <w:t>What is location of SAP JAVA stack trace location?</w:t>
      </w:r>
    </w:p>
    <w:p w14:paraId="707E52FD" w14:textId="77777777" w:rsidR="009200E6" w:rsidRPr="009200E6" w:rsidRDefault="009200E6" w:rsidP="009200E6">
      <w:pPr>
        <w:numPr>
          <w:ilvl w:val="0"/>
          <w:numId w:val="25"/>
        </w:numPr>
      </w:pPr>
      <w:r w:rsidRPr="009200E6">
        <w:t>What is the difference between JCMON and JSMON?</w:t>
      </w:r>
    </w:p>
    <w:p w14:paraId="4D5561AE" w14:textId="77777777" w:rsidR="009200E6" w:rsidRPr="009200E6" w:rsidRDefault="009200E6" w:rsidP="009200E6">
      <w:pPr>
        <w:numPr>
          <w:ilvl w:val="0"/>
          <w:numId w:val="26"/>
        </w:numPr>
      </w:pPr>
      <w:r w:rsidRPr="009200E6">
        <w:t>What is SAP Web-dispatcher? What is the advantage?</w:t>
      </w:r>
    </w:p>
    <w:p w14:paraId="5F9134EA" w14:textId="77777777" w:rsidR="009200E6" w:rsidRPr="009200E6" w:rsidRDefault="009200E6" w:rsidP="009200E6">
      <w:pPr>
        <w:numPr>
          <w:ilvl w:val="0"/>
          <w:numId w:val="26"/>
        </w:numPr>
      </w:pPr>
      <w:r w:rsidRPr="009200E6">
        <w:t>How to administrate the SAP Web dispatcher?</w:t>
      </w:r>
    </w:p>
    <w:p w14:paraId="60A7D3A4" w14:textId="77777777" w:rsidR="009200E6" w:rsidRPr="009200E6" w:rsidRDefault="009200E6" w:rsidP="009200E6">
      <w:pPr>
        <w:numPr>
          <w:ilvl w:val="0"/>
          <w:numId w:val="26"/>
        </w:numPr>
      </w:pPr>
      <w:r w:rsidRPr="009200E6">
        <w:t>How to install SAP Web-dispatcher?</w:t>
      </w:r>
    </w:p>
    <w:p w14:paraId="216F243B" w14:textId="77777777" w:rsidR="009200E6" w:rsidRPr="009200E6" w:rsidRDefault="009200E6" w:rsidP="009200E6">
      <w:pPr>
        <w:numPr>
          <w:ilvl w:val="0"/>
          <w:numId w:val="26"/>
        </w:numPr>
      </w:pPr>
      <w:r w:rsidRPr="009200E6">
        <w:t>What is FIORI?</w:t>
      </w:r>
    </w:p>
    <w:p w14:paraId="3FCDA341" w14:textId="77777777" w:rsidR="009200E6" w:rsidRPr="009200E6" w:rsidRDefault="009200E6" w:rsidP="009200E6">
      <w:pPr>
        <w:numPr>
          <w:ilvl w:val="0"/>
          <w:numId w:val="26"/>
        </w:numPr>
      </w:pPr>
      <w:r w:rsidRPr="009200E6">
        <w:t>What are the types of FIORI configuration?</w:t>
      </w:r>
    </w:p>
    <w:p w14:paraId="4EFCDAD1" w14:textId="77777777" w:rsidR="009200E6" w:rsidRPr="009200E6" w:rsidRDefault="009200E6" w:rsidP="009200E6">
      <w:pPr>
        <w:numPr>
          <w:ilvl w:val="0"/>
          <w:numId w:val="26"/>
        </w:numPr>
      </w:pPr>
      <w:r w:rsidRPr="009200E6">
        <w:t>How to configure FIORI Launchpad? How to check FIORI related errors?</w:t>
      </w:r>
    </w:p>
    <w:p w14:paraId="55635479" w14:textId="77777777" w:rsidR="009200E6" w:rsidRPr="009200E6" w:rsidRDefault="009200E6" w:rsidP="009200E6">
      <w:pPr>
        <w:numPr>
          <w:ilvl w:val="0"/>
          <w:numId w:val="26"/>
        </w:numPr>
      </w:pPr>
      <w:r w:rsidRPr="009200E6">
        <w:t>What is system alias in FIORI launchpad? How to define system alias for multi client?</w:t>
      </w:r>
    </w:p>
    <w:p w14:paraId="5EAC89E9" w14:textId="77777777" w:rsidR="009200E6" w:rsidRPr="009200E6" w:rsidRDefault="009200E6" w:rsidP="009200E6">
      <w:pPr>
        <w:numPr>
          <w:ilvl w:val="0"/>
          <w:numId w:val="26"/>
        </w:numPr>
      </w:pPr>
      <w:r w:rsidRPr="009200E6">
        <w:t>How to enable trace for FIORI services?</w:t>
      </w:r>
    </w:p>
    <w:p w14:paraId="1C339553" w14:textId="77777777" w:rsidR="009200E6" w:rsidRPr="009200E6" w:rsidRDefault="009200E6" w:rsidP="009200E6">
      <w:pPr>
        <w:numPr>
          <w:ilvl w:val="0"/>
          <w:numId w:val="26"/>
        </w:numPr>
      </w:pPr>
      <w:r w:rsidRPr="009200E6">
        <w:lastRenderedPageBreak/>
        <w:t>How to configure FIORI APPS? How to enable FIORI services?</w:t>
      </w:r>
    </w:p>
    <w:p w14:paraId="15C565F6" w14:textId="77777777" w:rsidR="009200E6" w:rsidRPr="009200E6" w:rsidRDefault="009200E6" w:rsidP="009200E6">
      <w:pPr>
        <w:numPr>
          <w:ilvl w:val="0"/>
          <w:numId w:val="27"/>
        </w:numPr>
      </w:pPr>
      <w:r w:rsidRPr="009200E6">
        <w:t>What is BOBJ/BODS?</w:t>
      </w:r>
    </w:p>
    <w:p w14:paraId="50E54B10" w14:textId="77777777" w:rsidR="009200E6" w:rsidRPr="009200E6" w:rsidRDefault="009200E6" w:rsidP="009200E6">
      <w:pPr>
        <w:numPr>
          <w:ilvl w:val="0"/>
          <w:numId w:val="27"/>
        </w:numPr>
      </w:pPr>
      <w:r w:rsidRPr="009200E6">
        <w:t>What are the BOBJ/BODS services?</w:t>
      </w:r>
    </w:p>
    <w:p w14:paraId="077D743E" w14:textId="77777777" w:rsidR="009200E6" w:rsidRPr="009200E6" w:rsidRDefault="009200E6" w:rsidP="009200E6">
      <w:pPr>
        <w:numPr>
          <w:ilvl w:val="0"/>
          <w:numId w:val="27"/>
        </w:numPr>
      </w:pPr>
      <w:r w:rsidRPr="009200E6">
        <w:t>How to install BOBJ/BODS?</w:t>
      </w:r>
    </w:p>
    <w:p w14:paraId="72E11050" w14:textId="77777777" w:rsidR="009200E6" w:rsidRPr="009200E6" w:rsidRDefault="009200E6" w:rsidP="009200E6">
      <w:pPr>
        <w:numPr>
          <w:ilvl w:val="0"/>
          <w:numId w:val="27"/>
        </w:numPr>
      </w:pPr>
      <w:r w:rsidRPr="009200E6">
        <w:t>How to stop and start BODS services?</w:t>
      </w:r>
    </w:p>
    <w:p w14:paraId="3F3BCA31" w14:textId="77777777" w:rsidR="009200E6" w:rsidRPr="009200E6" w:rsidRDefault="009200E6" w:rsidP="009200E6">
      <w:pPr>
        <w:numPr>
          <w:ilvl w:val="0"/>
          <w:numId w:val="27"/>
        </w:numPr>
      </w:pPr>
      <w:r w:rsidRPr="009200E6">
        <w:t>Where can we check the BODS/BOBJ trace files location?</w:t>
      </w:r>
    </w:p>
    <w:p w14:paraId="72CEB57C" w14:textId="77777777" w:rsidR="009200E6" w:rsidRPr="009200E6" w:rsidRDefault="009200E6" w:rsidP="009200E6">
      <w:pPr>
        <w:numPr>
          <w:ilvl w:val="0"/>
          <w:numId w:val="28"/>
        </w:numPr>
      </w:pPr>
      <w:r w:rsidRPr="009200E6">
        <w:t>How to start and stop Oracle? Explain startup phases?</w:t>
      </w:r>
    </w:p>
    <w:p w14:paraId="7F15598B" w14:textId="77777777" w:rsidR="009200E6" w:rsidRPr="009200E6" w:rsidRDefault="009200E6" w:rsidP="009200E6">
      <w:pPr>
        <w:numPr>
          <w:ilvl w:val="0"/>
          <w:numId w:val="28"/>
        </w:numPr>
      </w:pPr>
      <w:r w:rsidRPr="009200E6">
        <w:t>Explain Oracle architecture?</w:t>
      </w:r>
    </w:p>
    <w:p w14:paraId="7119214E" w14:textId="77777777" w:rsidR="009200E6" w:rsidRPr="009200E6" w:rsidRDefault="009200E6" w:rsidP="009200E6">
      <w:pPr>
        <w:numPr>
          <w:ilvl w:val="0"/>
          <w:numId w:val="28"/>
        </w:numPr>
      </w:pPr>
      <w:r w:rsidRPr="009200E6">
        <w:t>How to extend the Oracle tablespace?</w:t>
      </w:r>
    </w:p>
    <w:p w14:paraId="6C1F9842" w14:textId="77777777" w:rsidR="009200E6" w:rsidRPr="009200E6" w:rsidRDefault="009200E6" w:rsidP="009200E6">
      <w:pPr>
        <w:numPr>
          <w:ilvl w:val="0"/>
          <w:numId w:val="28"/>
        </w:numPr>
      </w:pPr>
      <w:r w:rsidRPr="009200E6">
        <w:t>What is Oracle control file? How to take Oracle control file backup?</w:t>
      </w:r>
    </w:p>
    <w:p w14:paraId="1320FD9C" w14:textId="77777777" w:rsidR="009200E6" w:rsidRPr="009200E6" w:rsidRDefault="009200E6" w:rsidP="009200E6">
      <w:pPr>
        <w:numPr>
          <w:ilvl w:val="0"/>
          <w:numId w:val="28"/>
        </w:numPr>
      </w:pPr>
      <w:r w:rsidRPr="009200E6">
        <w:t>What are the types of Oracle logfiles? How to reset log files?</w:t>
      </w:r>
    </w:p>
    <w:p w14:paraId="73AE1738" w14:textId="77777777" w:rsidR="009200E6" w:rsidRPr="009200E6" w:rsidRDefault="009200E6" w:rsidP="009200E6">
      <w:pPr>
        <w:numPr>
          <w:ilvl w:val="0"/>
          <w:numId w:val="28"/>
        </w:numPr>
      </w:pPr>
      <w:r w:rsidRPr="009200E6">
        <w:t>How to change Oracle parameters? How to judge Oracle changing parameters offline or online?</w:t>
      </w:r>
    </w:p>
    <w:p w14:paraId="78BDBF78" w14:textId="77777777" w:rsidR="009200E6" w:rsidRPr="009200E6" w:rsidRDefault="009200E6" w:rsidP="009200E6">
      <w:pPr>
        <w:numPr>
          <w:ilvl w:val="0"/>
          <w:numId w:val="28"/>
        </w:numPr>
      </w:pPr>
      <w:r w:rsidRPr="009200E6">
        <w:t>What is RSECSSFX? How to set/change SAPSR3 password?</w:t>
      </w:r>
    </w:p>
    <w:p w14:paraId="22674FD0" w14:textId="77777777" w:rsidR="009200E6" w:rsidRPr="009200E6" w:rsidRDefault="009200E6" w:rsidP="009200E6">
      <w:pPr>
        <w:numPr>
          <w:ilvl w:val="0"/>
          <w:numId w:val="28"/>
        </w:numPr>
      </w:pPr>
      <w:r w:rsidRPr="009200E6">
        <w:t>How to reset SAPSR3/SAPSR3 DB password?</w:t>
      </w:r>
    </w:p>
    <w:p w14:paraId="706DA3B8" w14:textId="77777777" w:rsidR="009200E6" w:rsidRPr="009200E6" w:rsidRDefault="009200E6" w:rsidP="009200E6">
      <w:pPr>
        <w:numPr>
          <w:ilvl w:val="0"/>
          <w:numId w:val="28"/>
        </w:numPr>
      </w:pPr>
      <w:r w:rsidRPr="009200E6">
        <w:t>How to rebuild index in SAP Oracle?</w:t>
      </w:r>
    </w:p>
    <w:p w14:paraId="392EBCC9" w14:textId="77777777" w:rsidR="009200E6" w:rsidRPr="009200E6" w:rsidRDefault="009200E6" w:rsidP="009200E6">
      <w:pPr>
        <w:numPr>
          <w:ilvl w:val="0"/>
          <w:numId w:val="28"/>
        </w:numPr>
      </w:pPr>
      <w:r w:rsidRPr="009200E6">
        <w:t>What is the Oracle trace file location?</w:t>
      </w:r>
    </w:p>
    <w:p w14:paraId="510D3712" w14:textId="77777777" w:rsidR="009200E6" w:rsidRPr="009200E6" w:rsidRDefault="009200E6" w:rsidP="009200E6">
      <w:pPr>
        <w:numPr>
          <w:ilvl w:val="0"/>
          <w:numId w:val="28"/>
        </w:numPr>
      </w:pPr>
      <w:r w:rsidRPr="009200E6">
        <w:t>What is the difference between PFILE and SPFILE?</w:t>
      </w:r>
    </w:p>
    <w:p w14:paraId="03069565" w14:textId="77777777" w:rsidR="009200E6" w:rsidRPr="009200E6" w:rsidRDefault="009200E6" w:rsidP="009200E6">
      <w:pPr>
        <w:numPr>
          <w:ilvl w:val="0"/>
          <w:numId w:val="28"/>
        </w:numPr>
      </w:pPr>
      <w:r w:rsidRPr="009200E6">
        <w:t>What is the difference between SMON and PMON?</w:t>
      </w:r>
    </w:p>
    <w:p w14:paraId="2E9DEDBA" w14:textId="77777777" w:rsidR="009200E6" w:rsidRPr="009200E6" w:rsidRDefault="009200E6" w:rsidP="009200E6">
      <w:pPr>
        <w:numPr>
          <w:ilvl w:val="0"/>
          <w:numId w:val="28"/>
        </w:numPr>
      </w:pPr>
      <w:r w:rsidRPr="009200E6">
        <w:t>How to check Oracle database active users?</w:t>
      </w:r>
    </w:p>
    <w:p w14:paraId="08C3556B" w14:textId="77777777" w:rsidR="009200E6" w:rsidRPr="009200E6" w:rsidRDefault="009200E6" w:rsidP="009200E6">
      <w:pPr>
        <w:numPr>
          <w:ilvl w:val="0"/>
          <w:numId w:val="29"/>
        </w:numPr>
      </w:pPr>
      <w:r w:rsidRPr="009200E6">
        <w:t>What is HANA? What is the difference between HANA 1.0 and HANA 2.0?</w:t>
      </w:r>
    </w:p>
    <w:p w14:paraId="48B0A657" w14:textId="77777777" w:rsidR="009200E6" w:rsidRPr="009200E6" w:rsidRDefault="009200E6" w:rsidP="009200E6">
      <w:pPr>
        <w:numPr>
          <w:ilvl w:val="0"/>
          <w:numId w:val="29"/>
        </w:numPr>
      </w:pPr>
      <w:r w:rsidRPr="009200E6">
        <w:t>What is HANA 2.0 Architecture?</w:t>
      </w:r>
    </w:p>
    <w:p w14:paraId="3BEA217C" w14:textId="77777777" w:rsidR="009200E6" w:rsidRPr="009200E6" w:rsidRDefault="009200E6" w:rsidP="009200E6">
      <w:pPr>
        <w:numPr>
          <w:ilvl w:val="0"/>
          <w:numId w:val="29"/>
        </w:numPr>
      </w:pPr>
      <w:r w:rsidRPr="009200E6">
        <w:t>What are HANA services and their port details?</w:t>
      </w:r>
    </w:p>
    <w:p w14:paraId="20136FA2" w14:textId="77777777" w:rsidR="009200E6" w:rsidRPr="009200E6" w:rsidRDefault="009200E6" w:rsidP="009200E6">
      <w:pPr>
        <w:numPr>
          <w:ilvl w:val="0"/>
          <w:numId w:val="29"/>
        </w:numPr>
      </w:pPr>
      <w:r w:rsidRPr="009200E6">
        <w:t>How to create a tenant DB? How to start and stop tenant DB? What service will run on tenant DB?</w:t>
      </w:r>
    </w:p>
    <w:p w14:paraId="24AE6EAC" w14:textId="77777777" w:rsidR="009200E6" w:rsidRPr="009200E6" w:rsidRDefault="009200E6" w:rsidP="009200E6">
      <w:pPr>
        <w:numPr>
          <w:ilvl w:val="0"/>
          <w:numId w:val="29"/>
        </w:numPr>
      </w:pPr>
      <w:r w:rsidRPr="009200E6">
        <w:t>What are the HANA FS?</w:t>
      </w:r>
    </w:p>
    <w:p w14:paraId="52D887A3" w14:textId="77777777" w:rsidR="009200E6" w:rsidRPr="009200E6" w:rsidRDefault="009200E6" w:rsidP="009200E6">
      <w:pPr>
        <w:numPr>
          <w:ilvl w:val="0"/>
          <w:numId w:val="29"/>
        </w:numPr>
      </w:pPr>
      <w:r w:rsidRPr="009200E6">
        <w:t>What is single host and multi host HANA system?</w:t>
      </w:r>
    </w:p>
    <w:p w14:paraId="57D8592C" w14:textId="77777777" w:rsidR="009200E6" w:rsidRPr="009200E6" w:rsidRDefault="009200E6" w:rsidP="009200E6">
      <w:pPr>
        <w:numPr>
          <w:ilvl w:val="0"/>
          <w:numId w:val="29"/>
        </w:numPr>
      </w:pPr>
      <w:r w:rsidRPr="009200E6">
        <w:lastRenderedPageBreak/>
        <w:t>How to start HANA system? Where is the HANA trace files location?</w:t>
      </w:r>
    </w:p>
    <w:p w14:paraId="21E1C879" w14:textId="77777777" w:rsidR="009200E6" w:rsidRPr="009200E6" w:rsidRDefault="009200E6" w:rsidP="009200E6">
      <w:pPr>
        <w:numPr>
          <w:ilvl w:val="0"/>
          <w:numId w:val="29"/>
        </w:numPr>
      </w:pPr>
      <w:r w:rsidRPr="009200E6">
        <w:t>What are HANA scale up and Scale out systems?</w:t>
      </w:r>
    </w:p>
    <w:p w14:paraId="6DD49B7A" w14:textId="77777777" w:rsidR="009200E6" w:rsidRPr="009200E6" w:rsidRDefault="009200E6" w:rsidP="009200E6">
      <w:pPr>
        <w:numPr>
          <w:ilvl w:val="0"/>
          <w:numId w:val="29"/>
        </w:numPr>
      </w:pPr>
      <w:r w:rsidRPr="009200E6">
        <w:t>What are the HANA hdblcm files? Types of hdblcm files?</w:t>
      </w:r>
    </w:p>
    <w:p w14:paraId="105D8924" w14:textId="77777777" w:rsidR="009200E6" w:rsidRPr="009200E6" w:rsidRDefault="009200E6" w:rsidP="009200E6">
      <w:pPr>
        <w:numPr>
          <w:ilvl w:val="0"/>
          <w:numId w:val="29"/>
        </w:numPr>
      </w:pPr>
      <w:r w:rsidRPr="009200E6">
        <w:t>If HANA log volume gets full, how to free up the space?</w:t>
      </w:r>
    </w:p>
    <w:p w14:paraId="6F62DA41" w14:textId="77777777" w:rsidR="009200E6" w:rsidRPr="009200E6" w:rsidRDefault="009200E6" w:rsidP="009200E6">
      <w:pPr>
        <w:numPr>
          <w:ilvl w:val="0"/>
          <w:numId w:val="29"/>
        </w:numPr>
      </w:pPr>
      <w:r w:rsidRPr="009200E6">
        <w:t>What is HANA DB/Table Reorganize? How to perform HANA reorganize?</w:t>
      </w:r>
    </w:p>
    <w:p w14:paraId="3E5BE7F3" w14:textId="77777777" w:rsidR="009200E6" w:rsidRPr="009200E6" w:rsidRDefault="009200E6" w:rsidP="009200E6">
      <w:pPr>
        <w:numPr>
          <w:ilvl w:val="0"/>
          <w:numId w:val="29"/>
        </w:numPr>
      </w:pPr>
      <w:r w:rsidRPr="009200E6">
        <w:t>How to change HANA parameters? How to judge if a HANA parameter change is offline or online?</w:t>
      </w:r>
    </w:p>
    <w:p w14:paraId="66DE2453" w14:textId="77777777" w:rsidR="009200E6" w:rsidRPr="009200E6" w:rsidRDefault="009200E6" w:rsidP="009200E6">
      <w:pPr>
        <w:numPr>
          <w:ilvl w:val="0"/>
          <w:numId w:val="29"/>
        </w:numPr>
      </w:pPr>
      <w:r w:rsidRPr="009200E6">
        <w:t>What is HANA system replication? How to configure?</w:t>
      </w:r>
    </w:p>
    <w:p w14:paraId="73247631" w14:textId="77777777" w:rsidR="009200E6" w:rsidRPr="009200E6" w:rsidRDefault="009200E6" w:rsidP="009200E6">
      <w:pPr>
        <w:numPr>
          <w:ilvl w:val="0"/>
          <w:numId w:val="29"/>
        </w:numPr>
      </w:pPr>
      <w:r w:rsidRPr="009200E6">
        <w:t>How to configure HANA HA/DR setup? What are HANA operation modes? What are replication types?</w:t>
      </w:r>
    </w:p>
    <w:p w14:paraId="58D7212C" w14:textId="77777777" w:rsidR="009200E6" w:rsidRPr="009200E6" w:rsidRDefault="009200E6" w:rsidP="009200E6">
      <w:pPr>
        <w:numPr>
          <w:ilvl w:val="0"/>
          <w:numId w:val="29"/>
        </w:numPr>
      </w:pPr>
      <w:r w:rsidRPr="009200E6">
        <w:t>How does HANA primary node data replicate with HANA secondary node?</w:t>
      </w:r>
    </w:p>
    <w:p w14:paraId="50207A10" w14:textId="77777777" w:rsidR="009200E6" w:rsidRPr="009200E6" w:rsidRDefault="009200E6" w:rsidP="009200E6">
      <w:pPr>
        <w:numPr>
          <w:ilvl w:val="0"/>
          <w:numId w:val="29"/>
        </w:numPr>
      </w:pPr>
      <w:r w:rsidRPr="009200E6">
        <w:t>What are HANA administration tools?</w:t>
      </w:r>
    </w:p>
    <w:p w14:paraId="08F792EE" w14:textId="77777777" w:rsidR="009200E6" w:rsidRPr="009200E6" w:rsidRDefault="009200E6" w:rsidP="009200E6">
      <w:pPr>
        <w:numPr>
          <w:ilvl w:val="0"/>
          <w:numId w:val="29"/>
        </w:numPr>
      </w:pPr>
      <w:r w:rsidRPr="009200E6">
        <w:t>How to upgrade HANA system and HANA client?</w:t>
      </w:r>
    </w:p>
    <w:p w14:paraId="1CCC6325" w14:textId="77777777" w:rsidR="009200E6" w:rsidRPr="009200E6" w:rsidRDefault="009200E6" w:rsidP="009200E6">
      <w:pPr>
        <w:numPr>
          <w:ilvl w:val="0"/>
          <w:numId w:val="29"/>
        </w:numPr>
      </w:pPr>
      <w:r w:rsidRPr="009200E6">
        <w:t>What are HANA backup and recovery types?</w:t>
      </w:r>
    </w:p>
    <w:p w14:paraId="0583DF50" w14:textId="77777777" w:rsidR="009200E6" w:rsidRPr="009200E6" w:rsidRDefault="009200E6" w:rsidP="009200E6">
      <w:pPr>
        <w:numPr>
          <w:ilvl w:val="0"/>
          <w:numId w:val="30"/>
        </w:numPr>
      </w:pPr>
      <w:r w:rsidRPr="009200E6">
        <w:t>What is Sybase? How to start and Stop Sybase? What is the latest Sybase version?</w:t>
      </w:r>
    </w:p>
    <w:p w14:paraId="2F1AB650" w14:textId="77777777" w:rsidR="009200E6" w:rsidRPr="009200E6" w:rsidRDefault="009200E6" w:rsidP="009200E6">
      <w:pPr>
        <w:numPr>
          <w:ilvl w:val="0"/>
          <w:numId w:val="30"/>
        </w:numPr>
      </w:pPr>
      <w:r w:rsidRPr="009200E6">
        <w:t>How to backup and recover Sybase?</w:t>
      </w:r>
    </w:p>
    <w:p w14:paraId="2ED0E205" w14:textId="77777777" w:rsidR="009200E6" w:rsidRPr="009200E6" w:rsidRDefault="009200E6" w:rsidP="009200E6">
      <w:pPr>
        <w:numPr>
          <w:ilvl w:val="0"/>
          <w:numId w:val="30"/>
        </w:numPr>
      </w:pPr>
      <w:r w:rsidRPr="009200E6">
        <w:t>How to login to Sybase? Where is the Sybase trace files location?</w:t>
      </w:r>
    </w:p>
    <w:p w14:paraId="1E7BB42F" w14:textId="77777777" w:rsidR="009200E6" w:rsidRPr="009200E6" w:rsidRDefault="009200E6" w:rsidP="009200E6">
      <w:pPr>
        <w:numPr>
          <w:ilvl w:val="0"/>
          <w:numId w:val="30"/>
        </w:numPr>
      </w:pPr>
      <w:r w:rsidRPr="009200E6">
        <w:t>How to change Sybase parameters?</w:t>
      </w:r>
    </w:p>
    <w:p w14:paraId="6EDC8903" w14:textId="24B8F881" w:rsidR="009200E6" w:rsidRPr="009200E6" w:rsidRDefault="009200E6" w:rsidP="009200E6">
      <w:pPr>
        <w:numPr>
          <w:ilvl w:val="0"/>
          <w:numId w:val="30"/>
        </w:numPr>
      </w:pPr>
      <w:r w:rsidRPr="009200E6">
        <w:t>How to start and stop Sybase backup server?</w:t>
      </w:r>
    </w:p>
    <w:p w14:paraId="1D812F4E" w14:textId="77777777" w:rsidR="009200E6" w:rsidRPr="009200E6" w:rsidRDefault="009200E6" w:rsidP="009200E6">
      <w:pPr>
        <w:numPr>
          <w:ilvl w:val="0"/>
          <w:numId w:val="31"/>
        </w:numPr>
      </w:pPr>
      <w:r w:rsidRPr="009200E6">
        <w:t>What is MAX DB? How to install?</w:t>
      </w:r>
    </w:p>
    <w:p w14:paraId="00007684" w14:textId="77777777" w:rsidR="009200E6" w:rsidRPr="009200E6" w:rsidRDefault="009200E6" w:rsidP="009200E6">
      <w:pPr>
        <w:numPr>
          <w:ilvl w:val="0"/>
          <w:numId w:val="31"/>
        </w:numPr>
      </w:pPr>
      <w:r w:rsidRPr="009200E6">
        <w:t>How to start and Stop MaxDB? What is the latest MaxDB version?</w:t>
      </w:r>
    </w:p>
    <w:p w14:paraId="2CCF5BC1" w14:textId="77777777" w:rsidR="009200E6" w:rsidRPr="009200E6" w:rsidRDefault="009200E6" w:rsidP="009200E6">
      <w:pPr>
        <w:numPr>
          <w:ilvl w:val="0"/>
          <w:numId w:val="31"/>
        </w:numPr>
      </w:pPr>
      <w:r w:rsidRPr="009200E6">
        <w:t>How to backup and recover MaxDB?</w:t>
      </w:r>
    </w:p>
    <w:p w14:paraId="29FFBEA0" w14:textId="77777777" w:rsidR="009200E6" w:rsidRPr="009200E6" w:rsidRDefault="009200E6" w:rsidP="009200E6">
      <w:pPr>
        <w:numPr>
          <w:ilvl w:val="0"/>
          <w:numId w:val="31"/>
        </w:numPr>
      </w:pPr>
      <w:r w:rsidRPr="009200E6">
        <w:t>How to login to MaxDB? Where is the MaxDB trace files location?</w:t>
      </w:r>
    </w:p>
    <w:p w14:paraId="5340DAA3" w14:textId="77777777" w:rsidR="009200E6" w:rsidRPr="009200E6" w:rsidRDefault="009200E6" w:rsidP="009200E6">
      <w:pPr>
        <w:numPr>
          <w:ilvl w:val="0"/>
          <w:numId w:val="31"/>
        </w:numPr>
      </w:pPr>
      <w:r w:rsidRPr="009200E6">
        <w:t>How to change MaxDB parameters?</w:t>
      </w:r>
    </w:p>
    <w:p w14:paraId="676DC3D2" w14:textId="77777777" w:rsidR="009200E6" w:rsidRPr="009200E6" w:rsidRDefault="009200E6" w:rsidP="009200E6">
      <w:pPr>
        <w:numPr>
          <w:ilvl w:val="0"/>
          <w:numId w:val="32"/>
        </w:numPr>
      </w:pPr>
      <w:r w:rsidRPr="009200E6">
        <w:t>What is BTP?</w:t>
      </w:r>
    </w:p>
    <w:p w14:paraId="78FE4765" w14:textId="77777777" w:rsidR="009200E6" w:rsidRPr="009200E6" w:rsidRDefault="009200E6" w:rsidP="009200E6">
      <w:pPr>
        <w:numPr>
          <w:ilvl w:val="0"/>
          <w:numId w:val="32"/>
        </w:numPr>
      </w:pPr>
      <w:r w:rsidRPr="009200E6">
        <w:t>What is cloud? What is on premise?</w:t>
      </w:r>
    </w:p>
    <w:p w14:paraId="4E05F469" w14:textId="77777777" w:rsidR="009200E6" w:rsidRPr="009200E6" w:rsidRDefault="009200E6" w:rsidP="009200E6">
      <w:pPr>
        <w:numPr>
          <w:ilvl w:val="0"/>
          <w:numId w:val="32"/>
        </w:numPr>
      </w:pPr>
      <w:r w:rsidRPr="009200E6">
        <w:lastRenderedPageBreak/>
        <w:t>What is the SAP CC?</w:t>
      </w:r>
    </w:p>
    <w:p w14:paraId="557E50C3" w14:textId="77777777" w:rsidR="009200E6" w:rsidRPr="009200E6" w:rsidRDefault="009200E6" w:rsidP="009200E6">
      <w:pPr>
        <w:numPr>
          <w:ilvl w:val="0"/>
          <w:numId w:val="32"/>
        </w:numPr>
      </w:pPr>
      <w:r w:rsidRPr="009200E6">
        <w:t>How to install SAP CC?</w:t>
      </w:r>
    </w:p>
    <w:p w14:paraId="69ED22E7" w14:textId="77777777" w:rsidR="009200E6" w:rsidRPr="009200E6" w:rsidRDefault="009200E6" w:rsidP="009200E6">
      <w:pPr>
        <w:numPr>
          <w:ilvl w:val="0"/>
          <w:numId w:val="32"/>
        </w:numPr>
      </w:pPr>
      <w:r w:rsidRPr="009200E6">
        <w:t>How to start SAP CC?</w:t>
      </w:r>
    </w:p>
    <w:p w14:paraId="4960DE7F" w14:textId="77777777" w:rsidR="009200E6" w:rsidRPr="009200E6" w:rsidRDefault="009200E6" w:rsidP="009200E6">
      <w:pPr>
        <w:numPr>
          <w:ilvl w:val="0"/>
          <w:numId w:val="32"/>
        </w:numPr>
      </w:pPr>
      <w:r w:rsidRPr="009200E6">
        <w:t>How to Upgrade SAP CC?</w:t>
      </w:r>
    </w:p>
    <w:p w14:paraId="7235C99B" w14:textId="77777777" w:rsidR="009200E6" w:rsidRPr="009200E6" w:rsidRDefault="009200E6" w:rsidP="009200E6">
      <w:pPr>
        <w:numPr>
          <w:ilvl w:val="0"/>
          <w:numId w:val="33"/>
        </w:numPr>
      </w:pPr>
      <w:r w:rsidRPr="009200E6">
        <w:t>What is the ticketing tool you used?</w:t>
      </w:r>
    </w:p>
    <w:p w14:paraId="148426DD" w14:textId="77777777" w:rsidR="009200E6" w:rsidRPr="009200E6" w:rsidRDefault="009200E6" w:rsidP="009200E6">
      <w:pPr>
        <w:numPr>
          <w:ilvl w:val="0"/>
          <w:numId w:val="33"/>
        </w:numPr>
      </w:pPr>
      <w:r w:rsidRPr="009200E6">
        <w:t>What is SLA?</w:t>
      </w:r>
    </w:p>
    <w:p w14:paraId="2CD3A0F6" w14:textId="77777777" w:rsidR="009200E6" w:rsidRPr="009200E6" w:rsidRDefault="009200E6" w:rsidP="009200E6">
      <w:pPr>
        <w:numPr>
          <w:ilvl w:val="0"/>
          <w:numId w:val="33"/>
        </w:numPr>
      </w:pPr>
      <w:r w:rsidRPr="009200E6">
        <w:t>What is the difference between Response SLA and Resolution SLA?</w:t>
      </w:r>
    </w:p>
    <w:p w14:paraId="4DD2CB71" w14:textId="77777777" w:rsidR="009200E6" w:rsidRPr="009200E6" w:rsidRDefault="009200E6" w:rsidP="009200E6">
      <w:pPr>
        <w:numPr>
          <w:ilvl w:val="0"/>
          <w:numId w:val="33"/>
        </w:numPr>
      </w:pPr>
      <w:r w:rsidRPr="009200E6">
        <w:t>What are SLA Stages/status in Service Now?</w:t>
      </w:r>
    </w:p>
    <w:p w14:paraId="2AD3923B" w14:textId="77777777" w:rsidR="009200E6" w:rsidRPr="009200E6" w:rsidRDefault="009200E6" w:rsidP="009200E6">
      <w:pPr>
        <w:numPr>
          <w:ilvl w:val="0"/>
          <w:numId w:val="33"/>
        </w:numPr>
      </w:pPr>
      <w:r w:rsidRPr="009200E6">
        <w:t>What are the types of tickets in Service Now?</w:t>
      </w:r>
    </w:p>
    <w:p w14:paraId="119DB5A8" w14:textId="77777777" w:rsidR="009200E6" w:rsidRPr="009200E6" w:rsidRDefault="009200E6" w:rsidP="009200E6">
      <w:pPr>
        <w:numPr>
          <w:ilvl w:val="0"/>
          <w:numId w:val="33"/>
        </w:numPr>
      </w:pPr>
      <w:r w:rsidRPr="009200E6">
        <w:t>What are the SLAs for (response/resolution time) incidents in your organization?</w:t>
      </w:r>
    </w:p>
    <w:p w14:paraId="6A4EA7CC" w14:textId="77777777" w:rsidR="009200E6" w:rsidRPr="009200E6" w:rsidRDefault="009200E6" w:rsidP="009200E6">
      <w:pPr>
        <w:numPr>
          <w:ilvl w:val="0"/>
          <w:numId w:val="33"/>
        </w:numPr>
      </w:pPr>
      <w:r w:rsidRPr="009200E6">
        <w:t>What is your team size?</w:t>
      </w:r>
    </w:p>
    <w:p w14:paraId="66883F08" w14:textId="77777777" w:rsidR="009200E6" w:rsidRPr="009200E6" w:rsidRDefault="009200E6" w:rsidP="009200E6">
      <w:pPr>
        <w:numPr>
          <w:ilvl w:val="0"/>
          <w:numId w:val="33"/>
        </w:numPr>
      </w:pPr>
      <w:r w:rsidRPr="009200E6">
        <w:t>What is your current project? What SAP applications are you using in your project?</w:t>
      </w:r>
    </w:p>
    <w:p w14:paraId="13E714C3" w14:textId="77777777" w:rsidR="009200E6" w:rsidRPr="009200E6" w:rsidRDefault="009200E6" w:rsidP="009200E6">
      <w:pPr>
        <w:numPr>
          <w:ilvl w:val="0"/>
          <w:numId w:val="33"/>
        </w:numPr>
      </w:pPr>
      <w:r w:rsidRPr="009200E6">
        <w:t>What is the count of systems in your landscape?</w:t>
      </w:r>
    </w:p>
    <w:p w14:paraId="2314442C" w14:textId="77777777" w:rsidR="009200E6" w:rsidRPr="009200E6" w:rsidRDefault="009200E6" w:rsidP="009200E6">
      <w:pPr>
        <w:numPr>
          <w:ilvl w:val="0"/>
          <w:numId w:val="33"/>
        </w:numPr>
      </w:pPr>
      <w:r w:rsidRPr="009200E6">
        <w:t>Who is your manager and Lead?</w:t>
      </w:r>
    </w:p>
    <w:p w14:paraId="5B8822D3" w14:textId="77777777" w:rsidR="009200E6" w:rsidRPr="009200E6" w:rsidRDefault="009200E6" w:rsidP="009200E6">
      <w:pPr>
        <w:numPr>
          <w:ilvl w:val="0"/>
          <w:numId w:val="33"/>
        </w:numPr>
      </w:pPr>
      <w:r w:rsidRPr="009200E6">
        <w:t>What is the location of your organization? What is the total strength of your company?</w:t>
      </w:r>
    </w:p>
    <w:p w14:paraId="10ACE680" w14:textId="77777777" w:rsidR="009200E6" w:rsidRPr="009200E6" w:rsidRDefault="009200E6" w:rsidP="009200E6">
      <w:pPr>
        <w:numPr>
          <w:ilvl w:val="0"/>
          <w:numId w:val="33"/>
        </w:numPr>
      </w:pPr>
      <w:r w:rsidRPr="009200E6">
        <w:t>Daily how many tickets will you handle?</w:t>
      </w:r>
    </w:p>
    <w:p w14:paraId="54137AEA" w14:textId="77777777" w:rsidR="009200E6" w:rsidRPr="009200E6" w:rsidRDefault="009200E6" w:rsidP="009200E6">
      <w:pPr>
        <w:numPr>
          <w:ilvl w:val="0"/>
          <w:numId w:val="33"/>
        </w:numPr>
      </w:pPr>
      <w:r w:rsidRPr="009200E6">
        <w:t>On average how many tickets will your team handle?</w:t>
      </w:r>
    </w:p>
    <w:p w14:paraId="0A5F489D" w14:textId="77777777" w:rsidR="009200E6" w:rsidRPr="009200E6" w:rsidRDefault="009200E6" w:rsidP="009200E6">
      <w:pPr>
        <w:numPr>
          <w:ilvl w:val="0"/>
          <w:numId w:val="33"/>
        </w:numPr>
      </w:pPr>
      <w:r w:rsidRPr="009200E6">
        <w:t>What are the regular incidents you will receive?</w:t>
      </w:r>
    </w:p>
    <w:p w14:paraId="04716E34" w14:textId="77777777" w:rsidR="009200E6" w:rsidRPr="009200E6" w:rsidRDefault="009200E6" w:rsidP="009200E6">
      <w:pPr>
        <w:numPr>
          <w:ilvl w:val="0"/>
          <w:numId w:val="33"/>
        </w:numPr>
      </w:pPr>
      <w:r w:rsidRPr="009200E6">
        <w:t>What shifts do you have? Once your shift starts, what will you do first?</w:t>
      </w:r>
    </w:p>
    <w:p w14:paraId="0E9D7917" w14:textId="77777777" w:rsidR="009200E6" w:rsidRPr="009200E6" w:rsidRDefault="009200E6" w:rsidP="009200E6">
      <w:pPr>
        <w:numPr>
          <w:ilvl w:val="0"/>
          <w:numId w:val="33"/>
        </w:numPr>
      </w:pPr>
      <w:r w:rsidRPr="009200E6">
        <w:t>If you're alone working in a shift and you receive a P1 incident, how will you handle and coordinate with other team members to solve the P1?</w:t>
      </w:r>
    </w:p>
    <w:p w14:paraId="4A3B23AC" w14:textId="77777777" w:rsidR="009200E6" w:rsidRPr="009200E6" w:rsidRDefault="009200E6" w:rsidP="009200E6">
      <w:pPr>
        <w:numPr>
          <w:ilvl w:val="0"/>
          <w:numId w:val="33"/>
        </w:numPr>
      </w:pPr>
      <w:r w:rsidRPr="009200E6">
        <w:t>Why do you want to work with the company?</w:t>
      </w:r>
    </w:p>
    <w:p w14:paraId="59D45FCA" w14:textId="77777777" w:rsidR="009200E6" w:rsidRPr="009200E6" w:rsidRDefault="009200E6" w:rsidP="009200E6">
      <w:pPr>
        <w:numPr>
          <w:ilvl w:val="0"/>
          <w:numId w:val="33"/>
        </w:numPr>
      </w:pPr>
      <w:r w:rsidRPr="009200E6">
        <w:t>Why are you looking for a job change?</w:t>
      </w:r>
    </w:p>
    <w:p w14:paraId="436BAE36" w14:textId="77777777" w:rsidR="009200E6" w:rsidRPr="009200E6" w:rsidRDefault="009200E6" w:rsidP="009200E6">
      <w:pPr>
        <w:numPr>
          <w:ilvl w:val="0"/>
          <w:numId w:val="33"/>
        </w:numPr>
      </w:pPr>
      <w:r w:rsidRPr="009200E6">
        <w:t>Where do you see yourself in 5 years?</w:t>
      </w:r>
    </w:p>
    <w:p w14:paraId="150721B1" w14:textId="77777777" w:rsidR="009200E6" w:rsidRPr="009200E6" w:rsidRDefault="009200E6" w:rsidP="009200E6">
      <w:pPr>
        <w:numPr>
          <w:ilvl w:val="0"/>
          <w:numId w:val="33"/>
        </w:numPr>
      </w:pPr>
      <w:r w:rsidRPr="009200E6">
        <w:t>Tell me about a time when you were not satisfied with your performance.</w:t>
      </w:r>
    </w:p>
    <w:p w14:paraId="4DA42F22" w14:textId="77777777" w:rsidR="009200E6" w:rsidRPr="009200E6" w:rsidRDefault="009200E6" w:rsidP="009200E6">
      <w:pPr>
        <w:numPr>
          <w:ilvl w:val="0"/>
          <w:numId w:val="33"/>
        </w:numPr>
      </w:pPr>
      <w:r w:rsidRPr="009200E6">
        <w:lastRenderedPageBreak/>
        <w:t>Tell me about a time when you faced difficulties at work.</w:t>
      </w:r>
    </w:p>
    <w:p w14:paraId="2EB10F28" w14:textId="77777777" w:rsidR="009200E6" w:rsidRPr="009200E6" w:rsidRDefault="009200E6" w:rsidP="009200E6">
      <w:pPr>
        <w:numPr>
          <w:ilvl w:val="0"/>
          <w:numId w:val="33"/>
        </w:numPr>
      </w:pPr>
      <w:r w:rsidRPr="009200E6">
        <w:t>Tell me about a time or situation when you disagreed with someone at work.</w:t>
      </w:r>
    </w:p>
    <w:p w14:paraId="599F4945" w14:textId="77777777" w:rsidR="009200E6" w:rsidRPr="009200E6" w:rsidRDefault="009200E6" w:rsidP="009200E6">
      <w:pPr>
        <w:numPr>
          <w:ilvl w:val="0"/>
          <w:numId w:val="33"/>
        </w:numPr>
      </w:pPr>
      <w:r w:rsidRPr="009200E6">
        <w:t>Have you ever disagreed with a work policy?</w:t>
      </w:r>
    </w:p>
    <w:p w14:paraId="4ECAD0CE" w14:textId="77777777" w:rsidR="009200E6" w:rsidRPr="009200E6" w:rsidRDefault="009200E6" w:rsidP="009200E6">
      <w:pPr>
        <w:numPr>
          <w:ilvl w:val="0"/>
          <w:numId w:val="33"/>
        </w:numPr>
      </w:pPr>
      <w:r w:rsidRPr="009200E6">
        <w:t>How will you handle sudden changes in a project?</w:t>
      </w:r>
    </w:p>
    <w:p w14:paraId="55B94886" w14:textId="77777777" w:rsidR="009200E6" w:rsidRPr="009200E6" w:rsidRDefault="009200E6" w:rsidP="009200E6">
      <w:pPr>
        <w:numPr>
          <w:ilvl w:val="0"/>
          <w:numId w:val="33"/>
        </w:numPr>
      </w:pPr>
      <w:r w:rsidRPr="009200E6">
        <w:t>How do you handle criticism at work?</w:t>
      </w:r>
    </w:p>
    <w:p w14:paraId="402026C7" w14:textId="77777777" w:rsidR="009200E6" w:rsidRPr="009200E6" w:rsidRDefault="009200E6" w:rsidP="009200E6">
      <w:pPr>
        <w:numPr>
          <w:ilvl w:val="0"/>
          <w:numId w:val="33"/>
        </w:numPr>
      </w:pPr>
      <w:r w:rsidRPr="009200E6">
        <w:t>What are your goals for self-improvement?</w:t>
      </w:r>
    </w:p>
    <w:p w14:paraId="2C7C81ED" w14:textId="77777777" w:rsidR="009200E6" w:rsidRPr="009200E6" w:rsidRDefault="009200E6" w:rsidP="009200E6">
      <w:pPr>
        <w:numPr>
          <w:ilvl w:val="0"/>
          <w:numId w:val="33"/>
        </w:numPr>
      </w:pPr>
      <w:r w:rsidRPr="009200E6">
        <w:t>What are your long-term career goals?</w:t>
      </w:r>
    </w:p>
    <w:p w14:paraId="2B3F381B" w14:textId="2AE30978" w:rsidR="0047125C" w:rsidRDefault="0047125C"/>
    <w:sectPr w:rsidR="0047125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B439C"/>
    <w:multiLevelType w:val="multilevel"/>
    <w:tmpl w:val="DF5A3148"/>
    <w:lvl w:ilvl="0">
      <w:start w:val="2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461219B"/>
    <w:multiLevelType w:val="multilevel"/>
    <w:tmpl w:val="FDCAE004"/>
    <w:lvl w:ilvl="0">
      <w:start w:val="2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214C80"/>
    <w:multiLevelType w:val="multilevel"/>
    <w:tmpl w:val="0624ED7A"/>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F35591"/>
    <w:multiLevelType w:val="multilevel"/>
    <w:tmpl w:val="C9B6C34E"/>
    <w:lvl w:ilvl="0">
      <w:start w:val="1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23132C"/>
    <w:multiLevelType w:val="multilevel"/>
    <w:tmpl w:val="804A0900"/>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CA2598"/>
    <w:multiLevelType w:val="multilevel"/>
    <w:tmpl w:val="CCD0F00A"/>
    <w:lvl w:ilvl="0">
      <w:start w:val="2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E32864"/>
    <w:multiLevelType w:val="multilevel"/>
    <w:tmpl w:val="75B63DE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E85D23"/>
    <w:multiLevelType w:val="multilevel"/>
    <w:tmpl w:val="AFA6E28E"/>
    <w:lvl w:ilvl="0">
      <w:start w:val="2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885E6E"/>
    <w:multiLevelType w:val="multilevel"/>
    <w:tmpl w:val="F0C8DED6"/>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D47C1"/>
    <w:multiLevelType w:val="multilevel"/>
    <w:tmpl w:val="E5161120"/>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AD56DD"/>
    <w:multiLevelType w:val="multilevel"/>
    <w:tmpl w:val="23549ED6"/>
    <w:lvl w:ilvl="0">
      <w:start w:val="1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533093"/>
    <w:multiLevelType w:val="multilevel"/>
    <w:tmpl w:val="6EDC48E8"/>
    <w:lvl w:ilvl="0">
      <w:start w:val="2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32A8B"/>
    <w:multiLevelType w:val="multilevel"/>
    <w:tmpl w:val="A2CA9A66"/>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0C325D"/>
    <w:multiLevelType w:val="multilevel"/>
    <w:tmpl w:val="8B98E7D0"/>
    <w:lvl w:ilvl="0">
      <w:start w:val="1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9796FE3"/>
    <w:multiLevelType w:val="multilevel"/>
    <w:tmpl w:val="472CF64C"/>
    <w:lvl w:ilvl="0">
      <w:start w:val="2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00E7D5B"/>
    <w:multiLevelType w:val="multilevel"/>
    <w:tmpl w:val="E35CFD08"/>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06D1C9B"/>
    <w:multiLevelType w:val="multilevel"/>
    <w:tmpl w:val="2B8AB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BBE4F26"/>
    <w:multiLevelType w:val="multilevel"/>
    <w:tmpl w:val="625CBF0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851682"/>
    <w:multiLevelType w:val="multilevel"/>
    <w:tmpl w:val="7AA228E0"/>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1855F1"/>
    <w:multiLevelType w:val="multilevel"/>
    <w:tmpl w:val="7FDA72A2"/>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A7630"/>
    <w:multiLevelType w:val="multilevel"/>
    <w:tmpl w:val="E7ECF3D2"/>
    <w:lvl w:ilvl="0">
      <w:start w:val="1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2F2203"/>
    <w:multiLevelType w:val="multilevel"/>
    <w:tmpl w:val="22D83C46"/>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1B7FC5"/>
    <w:multiLevelType w:val="multilevel"/>
    <w:tmpl w:val="D4BE30C2"/>
    <w:lvl w:ilvl="0">
      <w:start w:val="2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B561E5"/>
    <w:multiLevelType w:val="multilevel"/>
    <w:tmpl w:val="94447A32"/>
    <w:lvl w:ilvl="0">
      <w:start w:val="2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021699">
    <w:abstractNumId w:val="8"/>
  </w:num>
  <w:num w:numId="2" w16cid:durableId="587233232">
    <w:abstractNumId w:val="6"/>
  </w:num>
  <w:num w:numId="3" w16cid:durableId="1883666928">
    <w:abstractNumId w:val="5"/>
  </w:num>
  <w:num w:numId="4" w16cid:durableId="561403206">
    <w:abstractNumId w:val="4"/>
  </w:num>
  <w:num w:numId="5" w16cid:durableId="1767341853">
    <w:abstractNumId w:val="7"/>
  </w:num>
  <w:num w:numId="6" w16cid:durableId="326174590">
    <w:abstractNumId w:val="3"/>
  </w:num>
  <w:num w:numId="7" w16cid:durableId="1752464543">
    <w:abstractNumId w:val="2"/>
  </w:num>
  <w:num w:numId="8" w16cid:durableId="553929658">
    <w:abstractNumId w:val="1"/>
  </w:num>
  <w:num w:numId="9" w16cid:durableId="1336498431">
    <w:abstractNumId w:val="0"/>
  </w:num>
  <w:num w:numId="10" w16cid:durableId="1456414022">
    <w:abstractNumId w:val="25"/>
  </w:num>
  <w:num w:numId="11" w16cid:durableId="1526941122">
    <w:abstractNumId w:val="21"/>
  </w:num>
  <w:num w:numId="12" w16cid:durableId="1768186220">
    <w:abstractNumId w:val="26"/>
  </w:num>
  <w:num w:numId="13" w16cid:durableId="864103093">
    <w:abstractNumId w:val="15"/>
  </w:num>
  <w:num w:numId="14" w16cid:durableId="814179568">
    <w:abstractNumId w:val="17"/>
  </w:num>
  <w:num w:numId="15" w16cid:durableId="136143397">
    <w:abstractNumId w:val="11"/>
  </w:num>
  <w:num w:numId="16" w16cid:durableId="1260523082">
    <w:abstractNumId w:val="30"/>
  </w:num>
  <w:num w:numId="17" w16cid:durableId="1548105747">
    <w:abstractNumId w:val="24"/>
  </w:num>
  <w:num w:numId="18" w16cid:durableId="604390178">
    <w:abstractNumId w:val="28"/>
  </w:num>
  <w:num w:numId="19" w16cid:durableId="1317567503">
    <w:abstractNumId w:val="22"/>
  </w:num>
  <w:num w:numId="20" w16cid:durableId="1404252832">
    <w:abstractNumId w:val="13"/>
  </w:num>
  <w:num w:numId="21" w16cid:durableId="1090272298">
    <w:abstractNumId w:val="27"/>
  </w:num>
  <w:num w:numId="22" w16cid:durableId="786775425">
    <w:abstractNumId w:val="29"/>
  </w:num>
  <w:num w:numId="23" w16cid:durableId="776407071">
    <w:abstractNumId w:val="18"/>
  </w:num>
  <w:num w:numId="24" w16cid:durableId="1968005039">
    <w:abstractNumId w:val="19"/>
  </w:num>
  <w:num w:numId="25" w16cid:durableId="147940428">
    <w:abstractNumId w:val="12"/>
  </w:num>
  <w:num w:numId="26" w16cid:durableId="1990672582">
    <w:abstractNumId w:val="31"/>
  </w:num>
  <w:num w:numId="27" w16cid:durableId="673387128">
    <w:abstractNumId w:val="14"/>
  </w:num>
  <w:num w:numId="28" w16cid:durableId="1019741494">
    <w:abstractNumId w:val="20"/>
  </w:num>
  <w:num w:numId="29" w16cid:durableId="1921016387">
    <w:abstractNumId w:val="16"/>
  </w:num>
  <w:num w:numId="30" w16cid:durableId="2084646606">
    <w:abstractNumId w:val="9"/>
  </w:num>
  <w:num w:numId="31" w16cid:durableId="775518309">
    <w:abstractNumId w:val="23"/>
  </w:num>
  <w:num w:numId="32" w16cid:durableId="969285206">
    <w:abstractNumId w:val="10"/>
  </w:num>
  <w:num w:numId="33" w16cid:durableId="983312309">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4C9"/>
    <w:rsid w:val="0047125C"/>
    <w:rsid w:val="00860D59"/>
    <w:rsid w:val="009200E6"/>
    <w:rsid w:val="009426C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421B0"/>
  <w14:defaultImageDpi w14:val="300"/>
  <w15:docId w15:val="{F0464AE7-3CD9-40BA-9C3C-97076E96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750076">
      <w:bodyDiv w:val="1"/>
      <w:marLeft w:val="0"/>
      <w:marRight w:val="0"/>
      <w:marTop w:val="0"/>
      <w:marBottom w:val="0"/>
      <w:divBdr>
        <w:top w:val="none" w:sz="0" w:space="0" w:color="auto"/>
        <w:left w:val="none" w:sz="0" w:space="0" w:color="auto"/>
        <w:bottom w:val="none" w:sz="0" w:space="0" w:color="auto"/>
        <w:right w:val="none" w:sz="0" w:space="0" w:color="auto"/>
      </w:divBdr>
    </w:div>
    <w:div w:id="1864634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13</Pages>
  <Words>2485</Words>
  <Characters>14170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16622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DELL 3410</cp:lastModifiedBy>
  <cp:revision>4</cp:revision>
  <dcterms:created xsi:type="dcterms:W3CDTF">2013-12-23T23:15:00Z</dcterms:created>
  <dcterms:modified xsi:type="dcterms:W3CDTF">2025-04-01T05:45:00Z</dcterms:modified>
  <cp:category/>
</cp:coreProperties>
</file>